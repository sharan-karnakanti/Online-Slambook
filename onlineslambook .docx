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bCs/>
          <w:sz w:val="32"/>
          <w:szCs w:val="32"/>
        </w:rPr>
      </w:pPr>
      <w:r>
        <w:rPr>
          <w:b/>
          <w:bCs/>
          <w:sz w:val="32"/>
          <w:szCs w:val="32"/>
          <w:rtl w:val="0"/>
        </w:rPr>
        <w:t>ONLINE SLAM BOOK</w:t>
      </w:r>
    </w:p>
    <w:p w14:paraId="00000002">
      <w:pPr>
        <w:jc w:val="center"/>
      </w:pPr>
      <w:r>
        <w:drawing>
          <wp:inline distT="0" distB="0" distL="0" distR="0">
            <wp:extent cx="1813560" cy="1615440"/>
            <wp:effectExtent l="0" t="0" r="0" b="0"/>
            <wp:docPr id="13" name="image10.jpg" descr="download.jpg"/>
            <wp:cNvGraphicFramePr/>
            <a:graphic xmlns:a="http://schemas.openxmlformats.org/drawingml/2006/main">
              <a:graphicData uri="http://schemas.openxmlformats.org/drawingml/2006/picture">
                <pic:pic xmlns:pic="http://schemas.openxmlformats.org/drawingml/2006/picture">
                  <pic:nvPicPr>
                    <pic:cNvPr id="13" name="image10.jpg" descr="download.jpg"/>
                    <pic:cNvPicPr preferRelativeResize="0"/>
                  </pic:nvPicPr>
                  <pic:blipFill>
                    <a:blip r:embed="rId7"/>
                    <a:srcRect/>
                    <a:stretch>
                      <a:fillRect/>
                    </a:stretch>
                  </pic:blipFill>
                  <pic:spPr>
                    <a:xfrm>
                      <a:off x="0" y="0"/>
                      <a:ext cx="1813560" cy="1615440"/>
                    </a:xfrm>
                    <a:prstGeom prst="rect">
                      <a:avLst/>
                    </a:prstGeom>
                  </pic:spPr>
                </pic:pic>
              </a:graphicData>
            </a:graphic>
          </wp:inline>
        </w:drawing>
      </w:r>
    </w:p>
    <w:p w14:paraId="00000003">
      <w:pPr>
        <w:tabs>
          <w:tab w:val="left" w:pos="2928"/>
        </w:tabs>
        <w:jc w:val="center"/>
        <w:rPr>
          <w:sz w:val="28"/>
          <w:szCs w:val="28"/>
        </w:rPr>
      </w:pPr>
      <w:r>
        <w:rPr>
          <w:sz w:val="28"/>
          <w:szCs w:val="28"/>
          <w:rtl w:val="0"/>
        </w:rPr>
        <w:t>Submitted in partial fulfillment of the requirements for the degree of</w:t>
      </w:r>
    </w:p>
    <w:p w14:paraId="00000004">
      <w:pPr>
        <w:tabs>
          <w:tab w:val="left" w:pos="2928"/>
        </w:tabs>
        <w:spacing w:line="240" w:lineRule="auto"/>
        <w:jc w:val="center"/>
        <w:rPr>
          <w:sz w:val="28"/>
          <w:szCs w:val="28"/>
        </w:rPr>
      </w:pPr>
      <w:r>
        <w:rPr>
          <w:sz w:val="28"/>
          <w:szCs w:val="28"/>
          <w:rtl w:val="0"/>
        </w:rPr>
        <w:t>BACHELOR OF TECHNOLOGY</w:t>
      </w:r>
    </w:p>
    <w:p w14:paraId="00000005">
      <w:pPr>
        <w:tabs>
          <w:tab w:val="left" w:pos="2928"/>
        </w:tabs>
        <w:spacing w:after="120" w:line="240" w:lineRule="auto"/>
        <w:jc w:val="center"/>
        <w:rPr>
          <w:sz w:val="28"/>
          <w:szCs w:val="28"/>
        </w:rPr>
      </w:pPr>
      <w:r>
        <w:rPr>
          <w:sz w:val="28"/>
          <w:szCs w:val="28"/>
          <w:rtl w:val="0"/>
        </w:rPr>
        <w:t>In</w:t>
      </w:r>
    </w:p>
    <w:p w14:paraId="00000006">
      <w:pPr>
        <w:tabs>
          <w:tab w:val="left" w:pos="2928"/>
        </w:tabs>
        <w:spacing w:line="240" w:lineRule="auto"/>
        <w:jc w:val="center"/>
        <w:rPr>
          <w:sz w:val="32"/>
          <w:szCs w:val="32"/>
        </w:rPr>
      </w:pPr>
      <w:r>
        <w:rPr>
          <w:sz w:val="32"/>
          <w:szCs w:val="32"/>
          <w:rtl w:val="0"/>
        </w:rPr>
        <w:t>Computer Science and Engineering</w:t>
      </w:r>
    </w:p>
    <w:p w14:paraId="00000007">
      <w:pPr>
        <w:tabs>
          <w:tab w:val="left" w:pos="2928"/>
        </w:tabs>
        <w:spacing w:line="240" w:lineRule="auto"/>
        <w:jc w:val="center"/>
        <w:rPr>
          <w:sz w:val="32"/>
          <w:szCs w:val="32"/>
        </w:rPr>
      </w:pPr>
      <w:r>
        <w:rPr>
          <w:sz w:val="32"/>
          <w:szCs w:val="32"/>
          <w:rtl w:val="0"/>
        </w:rPr>
        <w:t>by</w:t>
      </w:r>
    </w:p>
    <w:p w14:paraId="00000008">
      <w:pPr>
        <w:tabs>
          <w:tab w:val="left" w:pos="2928"/>
        </w:tabs>
        <w:spacing w:line="240" w:lineRule="auto"/>
        <w:jc w:val="center"/>
        <w:rPr>
          <w:b/>
          <w:sz w:val="24"/>
          <w:szCs w:val="24"/>
        </w:rPr>
      </w:pPr>
      <w:r>
        <w:rPr>
          <w:b/>
          <w:sz w:val="24"/>
          <w:szCs w:val="24"/>
          <w:rtl w:val="0"/>
        </w:rPr>
        <w:t>K SHARAN KUMAR - 21K91A05C3</w:t>
      </w:r>
    </w:p>
    <w:p w14:paraId="00000009">
      <w:pPr>
        <w:tabs>
          <w:tab w:val="left" w:pos="2928"/>
        </w:tabs>
        <w:spacing w:line="240" w:lineRule="auto"/>
        <w:jc w:val="center"/>
        <w:rPr>
          <w:b/>
          <w:sz w:val="24"/>
          <w:szCs w:val="24"/>
        </w:rPr>
      </w:pPr>
      <w:r>
        <w:rPr>
          <w:b/>
          <w:sz w:val="24"/>
          <w:szCs w:val="24"/>
          <w:rtl w:val="0"/>
        </w:rPr>
        <w:t>K MADHUJA - 21K91A05C2</w:t>
      </w:r>
    </w:p>
    <w:p w14:paraId="0000000A">
      <w:pPr>
        <w:tabs>
          <w:tab w:val="left" w:pos="2928"/>
        </w:tabs>
        <w:spacing w:line="240" w:lineRule="auto"/>
        <w:jc w:val="center"/>
        <w:rPr>
          <w:b/>
          <w:sz w:val="24"/>
          <w:szCs w:val="24"/>
        </w:rPr>
      </w:pPr>
      <w:r>
        <w:rPr>
          <w:b/>
          <w:sz w:val="24"/>
          <w:szCs w:val="24"/>
          <w:rtl w:val="0"/>
        </w:rPr>
        <w:t>K SAI MANISH - 21K91A05B0</w:t>
      </w:r>
    </w:p>
    <w:p w14:paraId="0000000B">
      <w:pPr>
        <w:tabs>
          <w:tab w:val="left" w:pos="2928"/>
        </w:tabs>
        <w:spacing w:after="120" w:line="240" w:lineRule="auto"/>
        <w:jc w:val="center"/>
        <w:rPr>
          <w:b/>
          <w:sz w:val="24"/>
          <w:szCs w:val="24"/>
        </w:rPr>
      </w:pPr>
      <w:r>
        <w:rPr>
          <w:b/>
          <w:sz w:val="24"/>
          <w:szCs w:val="24"/>
          <w:rtl w:val="0"/>
        </w:rPr>
        <w:t>G DATHA SAI - 21K91A0577</w:t>
      </w:r>
    </w:p>
    <w:p w14:paraId="0000000C">
      <w:pPr>
        <w:tabs>
          <w:tab w:val="left" w:pos="2928"/>
        </w:tabs>
        <w:spacing w:after="120" w:line="240" w:lineRule="auto"/>
        <w:jc w:val="center"/>
        <w:rPr>
          <w:b/>
          <w:sz w:val="24"/>
          <w:szCs w:val="24"/>
        </w:rPr>
      </w:pPr>
      <w:r>
        <w:rPr>
          <w:b/>
          <w:sz w:val="24"/>
          <w:szCs w:val="24"/>
          <w:rtl w:val="0"/>
        </w:rPr>
        <w:t>G ADITHYA - 21K91A0575</w:t>
      </w:r>
    </w:p>
    <w:p w14:paraId="0000000D">
      <w:pPr>
        <w:tabs>
          <w:tab w:val="left" w:pos="2928"/>
        </w:tabs>
        <w:spacing w:after="120" w:line="240" w:lineRule="auto"/>
        <w:rPr>
          <w:sz w:val="32"/>
          <w:szCs w:val="32"/>
        </w:rPr>
      </w:pPr>
      <w:r>
        <w:rPr>
          <w:sz w:val="32"/>
          <w:szCs w:val="32"/>
          <w:rtl w:val="0"/>
        </w:rPr>
        <w:t xml:space="preserve">            </w:t>
      </w:r>
    </w:p>
    <w:p w14:paraId="0000000E">
      <w:pPr>
        <w:tabs>
          <w:tab w:val="left" w:pos="2928"/>
        </w:tabs>
        <w:spacing w:after="120" w:line="240" w:lineRule="auto"/>
        <w:rPr>
          <w:b/>
        </w:rPr>
      </w:pPr>
      <w:r>
        <w:rPr>
          <w:sz w:val="32"/>
          <w:szCs w:val="32"/>
          <w:rtl w:val="0"/>
        </w:rPr>
        <w:t xml:space="preserve">                                       </w:t>
      </w:r>
      <w:r>
        <w:rPr>
          <w:b/>
          <w:sz w:val="32"/>
          <w:szCs w:val="32"/>
          <w:rtl w:val="0"/>
        </w:rPr>
        <w:t>Under the guidance of</w:t>
      </w:r>
    </w:p>
    <w:p w14:paraId="0000000F">
      <w:pPr>
        <w:tabs>
          <w:tab w:val="left" w:pos="2928"/>
        </w:tabs>
        <w:spacing w:after="120" w:line="240" w:lineRule="auto"/>
        <w:jc w:val="center"/>
        <w:rPr>
          <w:sz w:val="24"/>
          <w:szCs w:val="24"/>
        </w:rPr>
      </w:pPr>
      <w:r>
        <w:rPr>
          <w:sz w:val="24"/>
          <w:szCs w:val="24"/>
          <w:rtl w:val="0"/>
        </w:rPr>
        <w:t>Mrs K NAGA MAHA LAKSHMI</w:t>
      </w:r>
    </w:p>
    <w:p w14:paraId="00000010">
      <w:pPr>
        <w:tabs>
          <w:tab w:val="left" w:pos="2928"/>
        </w:tabs>
        <w:spacing w:after="120" w:line="240" w:lineRule="auto"/>
        <w:jc w:val="center"/>
        <w:rPr>
          <w:b/>
        </w:rPr>
      </w:pPr>
      <w:r>
        <w:rPr>
          <w:b/>
          <w:rtl w:val="0"/>
        </w:rPr>
        <w:t>ASSISTANT PROFESSOR</w:t>
      </w:r>
    </w:p>
    <w:p w14:paraId="00000011">
      <w:pPr>
        <w:tabs>
          <w:tab w:val="left" w:pos="2928"/>
        </w:tabs>
        <w:spacing w:line="240" w:lineRule="auto"/>
        <w:jc w:val="center"/>
      </w:pPr>
      <w:r>
        <w:rPr>
          <w:rtl w:val="0"/>
        </w:rPr>
        <w:t xml:space="preserve">DEPARTMENT OF COMPUTER SCIENCE AND ENGINEERING </w:t>
      </w:r>
    </w:p>
    <w:p w14:paraId="00000012">
      <w:pPr>
        <w:tabs>
          <w:tab w:val="left" w:pos="2928"/>
        </w:tabs>
        <w:spacing w:line="240" w:lineRule="auto"/>
        <w:jc w:val="center"/>
      </w:pPr>
      <w:r>
        <w:rPr>
          <w:rtl w:val="0"/>
        </w:rPr>
        <w:t>TKR COLLEGE OF ENGINEERING AND TECHNOLOGY</w:t>
      </w:r>
    </w:p>
    <w:p w14:paraId="00000013">
      <w:pPr>
        <w:tabs>
          <w:tab w:val="left" w:pos="2928"/>
        </w:tabs>
        <w:spacing w:line="240" w:lineRule="auto"/>
        <w:jc w:val="center"/>
      </w:pPr>
      <w:r>
        <w:rPr>
          <w:rtl w:val="0"/>
        </w:rPr>
        <w:t>(AUTONOMOUS)</w:t>
      </w:r>
    </w:p>
    <w:p w14:paraId="00000014">
      <w:pPr>
        <w:tabs>
          <w:tab w:val="left" w:pos="2928"/>
        </w:tabs>
        <w:spacing w:line="240" w:lineRule="auto"/>
        <w:jc w:val="center"/>
      </w:pPr>
      <w:r>
        <w:rPr>
          <w:rtl w:val="0"/>
        </w:rPr>
        <w:t>(ACCREDITED BY NBA AND NAAC WITH ’A’ GRADE)</w:t>
      </w:r>
    </w:p>
    <w:p w14:paraId="00000015">
      <w:pPr>
        <w:tabs>
          <w:tab w:val="left" w:pos="2928"/>
        </w:tabs>
        <w:spacing w:line="240" w:lineRule="auto"/>
        <w:jc w:val="center"/>
        <w:rPr>
          <w:b/>
        </w:rPr>
      </w:pPr>
      <w:r>
        <w:rPr>
          <w:b/>
          <w:rtl w:val="0"/>
        </w:rPr>
        <w:t>Medbowli, Meerpet, Balapur(M), Hyderabad-500097</w:t>
      </w:r>
    </w:p>
    <w:p w14:paraId="00000016">
      <w:pPr>
        <w:tabs>
          <w:tab w:val="left" w:pos="2928"/>
        </w:tabs>
        <w:spacing w:line="240" w:lineRule="auto"/>
        <w:jc w:val="center"/>
      </w:pPr>
    </w:p>
    <w:p w14:paraId="00000017">
      <w:pPr>
        <w:tabs>
          <w:tab w:val="left" w:pos="2928"/>
        </w:tabs>
        <w:spacing w:line="240" w:lineRule="auto"/>
        <w:jc w:val="center"/>
        <w:rPr>
          <w:b/>
          <w:sz w:val="36"/>
          <w:szCs w:val="36"/>
        </w:rPr>
      </w:pPr>
      <w:r>
        <w:rPr>
          <w:b/>
          <w:sz w:val="36"/>
          <w:szCs w:val="36"/>
          <w:rtl w:val="0"/>
        </w:rPr>
        <w:t>DECLARATION BY THE CANDIDATE</w:t>
      </w:r>
    </w:p>
    <w:p w14:paraId="00000018">
      <w:pPr>
        <w:tabs>
          <w:tab w:val="left" w:pos="2928"/>
        </w:tabs>
        <w:spacing w:line="240" w:lineRule="auto"/>
        <w:jc w:val="center"/>
        <w:rPr>
          <w:b/>
          <w:sz w:val="36"/>
          <w:szCs w:val="36"/>
        </w:rPr>
      </w:pPr>
    </w:p>
    <w:p w14:paraId="00000019">
      <w:pPr>
        <w:tabs>
          <w:tab w:val="left" w:pos="2928"/>
        </w:tabs>
        <w:spacing w:line="240" w:lineRule="auto"/>
        <w:jc w:val="both"/>
        <w:rPr>
          <w:b/>
          <w:sz w:val="36"/>
          <w:szCs w:val="36"/>
        </w:rPr>
      </w:pPr>
      <w:r>
        <w:rPr>
          <w:rtl w:val="0"/>
        </w:rPr>
        <w:t>I, Mr.K.SHARAN KUMAR bearing Hall Ticket Number:21K91A05C3,Ms.K.MADHUJA bearing Hall Ticket Number:21K91A05C2,Mr.K.SAI MANISH bearing Hall Ticket:21K91A05B0,G DATHA SAI bearing Hall Ticket:21K91A0577,Mr.G ADITHYA bearing Hall Ticket:21K91A0575 , hereby declare that the main project report titled ONLINE SLAM BOOK  under the guidance of Mrs.K.NAGA MAHA LAKSHMI, Assistant professor in Department of Computer Science and Engineering is submitted in partial fulfillment of the requirements for the award of the degree of Bachelor of Technology in Computer Science and Engineering.</w:t>
      </w:r>
    </w:p>
    <w:p w14:paraId="0000001A">
      <w:pPr>
        <w:rPr>
          <w:sz w:val="36"/>
          <w:szCs w:val="36"/>
        </w:rPr>
      </w:pPr>
    </w:p>
    <w:p w14:paraId="0000001B">
      <w:pPr>
        <w:rPr>
          <w:sz w:val="36"/>
          <w:szCs w:val="36"/>
        </w:rPr>
      </w:pPr>
    </w:p>
    <w:p w14:paraId="0000001C">
      <w:pPr>
        <w:rPr>
          <w:sz w:val="36"/>
          <w:szCs w:val="36"/>
        </w:rPr>
      </w:pPr>
    </w:p>
    <w:p w14:paraId="0000001D">
      <w:pPr>
        <w:rPr>
          <w:sz w:val="36"/>
          <w:szCs w:val="36"/>
        </w:rPr>
      </w:pPr>
    </w:p>
    <w:p w14:paraId="0000001E">
      <w:pPr>
        <w:rPr>
          <w:sz w:val="36"/>
          <w:szCs w:val="36"/>
        </w:rPr>
      </w:pPr>
    </w:p>
    <w:p w14:paraId="0000001F">
      <w:pPr>
        <w:rPr>
          <w:sz w:val="36"/>
          <w:szCs w:val="36"/>
        </w:rPr>
      </w:pPr>
    </w:p>
    <w:p w14:paraId="00000020">
      <w:pPr>
        <w:rPr>
          <w:sz w:val="36"/>
          <w:szCs w:val="36"/>
        </w:rPr>
      </w:pPr>
    </w:p>
    <w:p w14:paraId="00000021">
      <w:pPr>
        <w:tabs>
          <w:tab w:val="left" w:pos="6800"/>
        </w:tabs>
        <w:jc w:val="right"/>
        <w:rPr>
          <w:sz w:val="24"/>
          <w:szCs w:val="24"/>
        </w:rPr>
      </w:pPr>
      <w:r>
        <w:rPr>
          <w:sz w:val="36"/>
          <w:szCs w:val="36"/>
          <w:rtl w:val="0"/>
        </w:rPr>
        <w:t xml:space="preserve">                                </w:t>
      </w:r>
      <w:r>
        <w:rPr>
          <w:sz w:val="24"/>
          <w:szCs w:val="24"/>
          <w:rtl w:val="0"/>
        </w:rPr>
        <w:t>Signature of the candidate</w:t>
      </w:r>
    </w:p>
    <w:p w14:paraId="00000022">
      <w:pPr>
        <w:tabs>
          <w:tab w:val="left" w:pos="6800"/>
        </w:tabs>
        <w:rPr>
          <w:sz w:val="24"/>
          <w:szCs w:val="24"/>
        </w:rPr>
      </w:pPr>
      <w:r>
        <w:rPr>
          <w:sz w:val="24"/>
          <w:szCs w:val="24"/>
          <w:rtl w:val="0"/>
        </w:rPr>
        <w:t xml:space="preserve">                                                                                                                              Roll number</w:t>
      </w:r>
    </w:p>
    <w:p w14:paraId="00000023">
      <w:pPr>
        <w:tabs>
          <w:tab w:val="left" w:pos="6800"/>
        </w:tabs>
        <w:rPr>
          <w:sz w:val="24"/>
          <w:szCs w:val="24"/>
        </w:rPr>
      </w:pPr>
    </w:p>
    <w:p w14:paraId="00000024">
      <w:pPr>
        <w:tabs>
          <w:tab w:val="left" w:pos="6800"/>
        </w:tabs>
        <w:rPr>
          <w:sz w:val="24"/>
          <w:szCs w:val="24"/>
        </w:rPr>
      </w:pPr>
    </w:p>
    <w:p w14:paraId="00000025">
      <w:pPr>
        <w:tabs>
          <w:tab w:val="left" w:pos="6800"/>
        </w:tabs>
        <w:rPr>
          <w:sz w:val="24"/>
          <w:szCs w:val="24"/>
        </w:rPr>
      </w:pPr>
    </w:p>
    <w:p w14:paraId="00000026">
      <w:pPr>
        <w:tabs>
          <w:tab w:val="left" w:pos="6800"/>
        </w:tabs>
        <w:rPr>
          <w:sz w:val="24"/>
          <w:szCs w:val="24"/>
        </w:rPr>
      </w:pPr>
      <w:r>
        <w:rPr>
          <w:sz w:val="24"/>
          <w:szCs w:val="24"/>
          <w:rtl w:val="0"/>
        </w:rPr>
        <w:t>Place :  Meerpet</w:t>
      </w:r>
    </w:p>
    <w:p w14:paraId="00000027">
      <w:pPr>
        <w:tabs>
          <w:tab w:val="left" w:pos="6800"/>
        </w:tabs>
        <w:rPr>
          <w:sz w:val="24"/>
          <w:szCs w:val="24"/>
        </w:rPr>
      </w:pPr>
      <w:r>
        <w:rPr>
          <w:sz w:val="24"/>
          <w:szCs w:val="24"/>
          <w:rtl w:val="0"/>
        </w:rPr>
        <w:t xml:space="preserve">Date : </w:t>
      </w:r>
    </w:p>
    <w:p w14:paraId="00000028">
      <w:pPr>
        <w:tabs>
          <w:tab w:val="left" w:pos="6800"/>
        </w:tabs>
        <w:rPr>
          <w:sz w:val="24"/>
          <w:szCs w:val="24"/>
        </w:rPr>
      </w:pPr>
    </w:p>
    <w:p w14:paraId="00000029">
      <w:pPr>
        <w:tabs>
          <w:tab w:val="left" w:pos="6800"/>
        </w:tabs>
        <w:jc w:val="center"/>
        <w:rPr>
          <w:b/>
          <w:sz w:val="36"/>
          <w:szCs w:val="36"/>
        </w:rPr>
      </w:pPr>
      <w:r>
        <w:rPr>
          <w:b/>
          <w:sz w:val="36"/>
          <w:szCs w:val="36"/>
          <w:rtl w:val="0"/>
        </w:rPr>
        <w:t>CERTIFICATE</w:t>
      </w:r>
    </w:p>
    <w:p w14:paraId="0000002A">
      <w:pPr>
        <w:tabs>
          <w:tab w:val="left" w:pos="6800"/>
        </w:tabs>
      </w:pPr>
      <w:r>
        <w:rPr>
          <w:rtl w:val="0"/>
        </w:rPr>
        <w:t>This is to certify that the main project report entitled ONLINE SLAM BOOK , being submitted by Mr./Ms. K SHARAN KUMAR ,K MADHUJA,K SAI MANISH,G DATHA SAI,G ADITHYA , ROLL.NO:21K91A05C3,21K91A05C2,21K91A05B0, 21K91A0577,21K91A0575 in partial fulfillment of requirements for the award of degree of Bachelor of Technology in Computer Science and Engineering, to the TKR College of Engineering and Technology is a record of  bonafide work carried out by him/her under my guidance and supervision.</w:t>
      </w:r>
    </w:p>
    <w:p w14:paraId="0000002B">
      <w:pPr>
        <w:tabs>
          <w:tab w:val="left" w:pos="6800"/>
        </w:tabs>
      </w:pPr>
    </w:p>
    <w:p w14:paraId="0000002C">
      <w:pPr>
        <w:tabs>
          <w:tab w:val="left" w:pos="6800"/>
        </w:tabs>
      </w:pPr>
    </w:p>
    <w:p w14:paraId="0000002D">
      <w:pPr>
        <w:tabs>
          <w:tab w:val="left" w:pos="6800"/>
        </w:tabs>
      </w:pPr>
    </w:p>
    <w:p w14:paraId="0000002E">
      <w:pPr>
        <w:tabs>
          <w:tab w:val="left" w:pos="6800"/>
        </w:tabs>
      </w:pPr>
    </w:p>
    <w:p w14:paraId="0000002F">
      <w:pPr>
        <w:tabs>
          <w:tab w:val="left" w:pos="6800"/>
        </w:tabs>
      </w:pPr>
    </w:p>
    <w:p w14:paraId="00000030">
      <w:pPr>
        <w:tabs>
          <w:tab w:val="left" w:pos="6800"/>
        </w:tabs>
      </w:pPr>
    </w:p>
    <w:p w14:paraId="00000031">
      <w:pPr>
        <w:tabs>
          <w:tab w:val="left" w:pos="6800"/>
        </w:tabs>
      </w:pPr>
    </w:p>
    <w:p w14:paraId="00000032">
      <w:pPr>
        <w:tabs>
          <w:tab w:val="left" w:pos="6800"/>
        </w:tabs>
      </w:pPr>
    </w:p>
    <w:p w14:paraId="00000033">
      <w:pPr>
        <w:tabs>
          <w:tab w:val="left" w:pos="6800"/>
        </w:tabs>
      </w:pPr>
    </w:p>
    <w:p w14:paraId="00000034">
      <w:pPr>
        <w:tabs>
          <w:tab w:val="left" w:pos="6800"/>
        </w:tabs>
        <w:jc w:val="right"/>
      </w:pPr>
    </w:p>
    <w:p w14:paraId="00000035">
      <w:pPr>
        <w:tabs>
          <w:tab w:val="left" w:pos="6800"/>
        </w:tabs>
        <w:jc w:val="left"/>
      </w:pPr>
    </w:p>
    <w:p w14:paraId="00000036">
      <w:pPr>
        <w:tabs>
          <w:tab w:val="left" w:pos="6800"/>
        </w:tabs>
        <w:jc w:val="right"/>
      </w:pPr>
    </w:p>
    <w:p w14:paraId="00000037">
      <w:pPr>
        <w:tabs>
          <w:tab w:val="left" w:pos="6800"/>
        </w:tabs>
        <w:jc w:val="right"/>
      </w:pPr>
    </w:p>
    <w:p w14:paraId="00000038">
      <w:pPr>
        <w:tabs>
          <w:tab w:val="left" w:pos="6800"/>
        </w:tabs>
        <w:jc w:val="right"/>
      </w:pPr>
      <w:r>
        <w:rPr>
          <w:rtl w:val="0"/>
        </w:rPr>
        <w:t>Name and signature of the HOD</w:t>
      </w:r>
    </w:p>
    <w:p w14:paraId="00000039">
      <w:pPr>
        <w:tabs>
          <w:tab w:val="left" w:pos="6800"/>
        </w:tabs>
      </w:pPr>
    </w:p>
    <w:p w14:paraId="0000003A">
      <w:pPr>
        <w:tabs>
          <w:tab w:val="left" w:pos="6800"/>
        </w:tabs>
      </w:pPr>
      <w:r>
        <w:rPr>
          <w:rtl w:val="0"/>
        </w:rPr>
        <w:t>Name and Signature of the Guide</w:t>
      </w:r>
    </w:p>
    <w:p w14:paraId="0000003B">
      <w:pPr>
        <w:tabs>
          <w:tab w:val="left" w:pos="6800"/>
        </w:tabs>
      </w:pPr>
      <w:r>
        <w:rPr>
          <w:rtl w:val="0"/>
        </w:rPr>
        <w:t>Place: Meerpet</w:t>
      </w:r>
    </w:p>
    <w:p w14:paraId="0000003C">
      <w:pPr>
        <w:tabs>
          <w:tab w:val="left" w:pos="6800"/>
        </w:tabs>
        <w:rPr>
          <w:rtl w:val="0"/>
        </w:rPr>
      </w:pPr>
      <w:r>
        <w:rPr>
          <w:rtl w:val="0"/>
        </w:rPr>
        <w:t>Date :</w:t>
      </w:r>
    </w:p>
    <w:p w14:paraId="65BCCB29">
      <w:pPr>
        <w:tabs>
          <w:tab w:val="left" w:pos="6800"/>
        </w:tabs>
        <w:rPr>
          <w:rtl w:val="0"/>
        </w:rPr>
      </w:pPr>
    </w:p>
    <w:p w14:paraId="0000003D">
      <w:pPr>
        <w:tabs>
          <w:tab w:val="left" w:pos="6800"/>
        </w:tabs>
      </w:pPr>
    </w:p>
    <w:p w14:paraId="0000003E">
      <w:pPr>
        <w:tabs>
          <w:tab w:val="left" w:pos="6800"/>
        </w:tabs>
        <w:jc w:val="both"/>
        <w:rPr>
          <w:b/>
          <w:sz w:val="36"/>
          <w:szCs w:val="36"/>
        </w:rPr>
      </w:pPr>
      <w:r>
        <w:rPr>
          <w:b/>
          <w:rtl w:val="0"/>
        </w:rPr>
        <w:t xml:space="preserve">                                               </w:t>
      </w:r>
      <w:r>
        <w:rPr>
          <w:b/>
          <w:sz w:val="36"/>
          <w:szCs w:val="36"/>
          <w:rtl w:val="0"/>
        </w:rPr>
        <w:t>TABLE OF CONTENTS</w:t>
      </w:r>
    </w:p>
    <w:p w14:paraId="0000003F">
      <w:pPr>
        <w:tabs>
          <w:tab w:val="left" w:pos="5074"/>
        </w:tabs>
        <w:spacing w:after="120"/>
        <w:rPr>
          <w:sz w:val="32"/>
          <w:szCs w:val="32"/>
        </w:rPr>
      </w:pPr>
      <w:r>
        <w:rPr>
          <w:b/>
          <w:sz w:val="32"/>
          <w:szCs w:val="32"/>
          <w:rtl w:val="0"/>
        </w:rPr>
        <w:t xml:space="preserve"> ABSTRACT</w:t>
      </w:r>
      <w:r>
        <w:rPr>
          <w:b/>
          <w:sz w:val="32"/>
          <w:szCs w:val="32"/>
          <w:rtl w:val="0"/>
        </w:rPr>
        <w:tab/>
      </w:r>
      <w:r>
        <w:rPr>
          <w:b/>
          <w:sz w:val="32"/>
          <w:szCs w:val="32"/>
          <w:rtl w:val="0"/>
        </w:rPr>
        <w:t xml:space="preserve">                                               5</w:t>
      </w:r>
    </w:p>
    <w:p w14:paraId="00000040">
      <w:pPr>
        <w:tabs>
          <w:tab w:val="left" w:pos="6800"/>
        </w:tabs>
        <w:spacing w:after="120"/>
        <w:jc w:val="right"/>
        <w:rPr>
          <w:b/>
          <w:sz w:val="32"/>
          <w:szCs w:val="32"/>
        </w:rPr>
      </w:pPr>
      <w:r>
        <w:rPr>
          <w:b/>
          <w:sz w:val="32"/>
          <w:szCs w:val="32"/>
          <w:rtl w:val="0"/>
        </w:rPr>
        <w:t>ACKNOWLEDGEMENTS                                                                          6</w:t>
      </w:r>
    </w:p>
    <w:p w14:paraId="0000004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0"/>
        </w:tabs>
        <w:spacing w:before="0" w:after="120" w:line="276" w:lineRule="auto"/>
        <w:ind w:left="492" w:right="0" w:hanging="492"/>
        <w:jc w:val="left"/>
        <w:rPr>
          <w:rFonts w:ascii="Calibri" w:hAnsi="Calibri" w:eastAsia="Calibri" w:cs="Calibri"/>
          <w:b/>
          <w:i w:val="0"/>
          <w:smallCaps w:val="0"/>
          <w:strike w:val="0"/>
          <w:color w:val="000000"/>
          <w:sz w:val="32"/>
          <w:szCs w:val="32"/>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 xml:space="preserve">INTRODUCTION                                                                                 7                                               </w:t>
      </w:r>
    </w:p>
    <w:p w14:paraId="00000042">
      <w:pPr>
        <w:tabs>
          <w:tab w:val="left" w:pos="6800"/>
        </w:tabs>
        <w:spacing w:after="120"/>
        <w:rPr>
          <w:sz w:val="28"/>
          <w:szCs w:val="28"/>
        </w:rPr>
      </w:pPr>
      <w:r>
        <w:rPr>
          <w:sz w:val="28"/>
          <w:szCs w:val="28"/>
          <w:rtl w:val="0"/>
        </w:rPr>
        <w:t xml:space="preserve">    Motivation</w:t>
      </w:r>
    </w:p>
    <w:p w14:paraId="00000043">
      <w:pPr>
        <w:tabs>
          <w:tab w:val="left" w:pos="6800"/>
        </w:tabs>
        <w:spacing w:after="120"/>
        <w:rPr>
          <w:sz w:val="28"/>
          <w:szCs w:val="28"/>
        </w:rPr>
      </w:pPr>
      <w:r>
        <w:rPr>
          <w:sz w:val="28"/>
          <w:szCs w:val="28"/>
          <w:rtl w:val="0"/>
        </w:rPr>
        <w:t xml:space="preserve">    Problem definition</w:t>
      </w:r>
    </w:p>
    <w:p w14:paraId="0000004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0"/>
        </w:tabs>
        <w:spacing w:before="0" w:after="120" w:line="276" w:lineRule="auto"/>
        <w:ind w:left="492" w:right="0" w:hanging="492"/>
        <w:jc w:val="left"/>
        <w:rPr>
          <w:rFonts w:ascii="Calibri" w:hAnsi="Calibri" w:eastAsia="Calibri" w:cs="Calibri"/>
          <w:b/>
          <w:i w:val="0"/>
          <w:smallCaps w:val="0"/>
          <w:strike w:val="0"/>
          <w:color w:val="000000"/>
          <w:sz w:val="32"/>
          <w:szCs w:val="32"/>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 xml:space="preserve">REQUIREMENT ANALYSIS                                                                </w:t>
      </w:r>
      <w:r>
        <w:rPr>
          <w:b/>
          <w:sz w:val="32"/>
          <w:szCs w:val="32"/>
          <w:rtl w:val="0"/>
        </w:rPr>
        <w:t>8</w:t>
      </w:r>
    </w:p>
    <w:p w14:paraId="00000045">
      <w:pPr>
        <w:tabs>
          <w:tab w:val="left" w:pos="6800"/>
        </w:tabs>
        <w:spacing w:after="120"/>
        <w:rPr>
          <w:sz w:val="28"/>
          <w:szCs w:val="28"/>
        </w:rPr>
      </w:pPr>
      <w:r>
        <w:rPr>
          <w:sz w:val="28"/>
          <w:szCs w:val="28"/>
          <w:rtl w:val="0"/>
        </w:rPr>
        <w:t xml:space="preserve">       Functional Requirements</w:t>
      </w:r>
    </w:p>
    <w:p w14:paraId="00000046">
      <w:pPr>
        <w:tabs>
          <w:tab w:val="left" w:pos="6800"/>
        </w:tabs>
        <w:spacing w:after="120"/>
        <w:rPr>
          <w:sz w:val="28"/>
          <w:szCs w:val="28"/>
        </w:rPr>
      </w:pPr>
      <w:r>
        <w:rPr>
          <w:sz w:val="28"/>
          <w:szCs w:val="28"/>
          <w:rtl w:val="0"/>
        </w:rPr>
        <w:t xml:space="preserve">      Non-Functional Requirements</w:t>
      </w:r>
    </w:p>
    <w:p w14:paraId="0000004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0"/>
        </w:tabs>
        <w:spacing w:before="0" w:after="0" w:line="276" w:lineRule="auto"/>
        <w:ind w:left="492" w:right="0" w:hanging="492"/>
        <w:jc w:val="left"/>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 xml:space="preserve">DESIGN </w:t>
      </w:r>
      <w:r>
        <w:rPr>
          <w:rFonts w:ascii="Calibri" w:hAnsi="Calibri" w:eastAsia="Calibri" w:cs="Calibri"/>
          <w:b/>
          <w:i w:val="0"/>
          <w:smallCaps w:val="0"/>
          <w:strike w:val="0"/>
          <w:color w:val="000000"/>
          <w:sz w:val="28"/>
          <w:szCs w:val="28"/>
          <w:u w:val="none"/>
          <w:shd w:val="clear" w:fill="auto"/>
          <w:vertAlign w:val="baseline"/>
          <w:rtl w:val="0"/>
        </w:rPr>
        <w:t xml:space="preserve">                                                                                                           10</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800"/>
        </w:tabs>
        <w:spacing w:before="0" w:after="0" w:line="276" w:lineRule="auto"/>
        <w:ind w:left="492" w:right="0" w:firstLine="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DFDs and UML diagrams</w:t>
      </w:r>
    </w:p>
    <w:p w14:paraId="0000004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0"/>
        </w:tabs>
        <w:spacing w:before="0" w:after="120" w:line="276" w:lineRule="auto"/>
        <w:ind w:left="492" w:right="0" w:hanging="492"/>
        <w:jc w:val="left"/>
        <w:rPr>
          <w:rFonts w:ascii="Calibri" w:hAnsi="Calibri" w:eastAsia="Calibri" w:cs="Calibri"/>
          <w:b/>
          <w:i w:val="0"/>
          <w:smallCaps w:val="0"/>
          <w:strike w:val="0"/>
          <w:color w:val="000000"/>
          <w:sz w:val="32"/>
          <w:szCs w:val="32"/>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CODING                                                                                             1</w:t>
      </w:r>
      <w:r>
        <w:rPr>
          <w:b/>
          <w:sz w:val="32"/>
          <w:szCs w:val="32"/>
          <w:rtl w:val="0"/>
        </w:rPr>
        <w:t>4</w:t>
      </w:r>
    </w:p>
    <w:p w14:paraId="0000004A">
      <w:pPr>
        <w:tabs>
          <w:tab w:val="left" w:pos="6800"/>
        </w:tabs>
        <w:spacing w:after="120"/>
        <w:rPr>
          <w:sz w:val="28"/>
          <w:szCs w:val="28"/>
        </w:rPr>
      </w:pPr>
      <w:r>
        <w:rPr>
          <w:sz w:val="24"/>
          <w:szCs w:val="24"/>
          <w:rtl w:val="0"/>
        </w:rPr>
        <w:t xml:space="preserve">     </w:t>
      </w:r>
      <w:r>
        <w:rPr>
          <w:sz w:val="28"/>
          <w:szCs w:val="28"/>
          <w:rtl w:val="0"/>
        </w:rPr>
        <w:t>Pseudo Code (I.e, sample code to create database, the code relevant            connect  Backend to frontend)</w:t>
      </w:r>
    </w:p>
    <w:p w14:paraId="0000004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6800"/>
        </w:tabs>
        <w:spacing w:before="0" w:after="120" w:line="276" w:lineRule="auto"/>
        <w:ind w:left="492" w:right="0" w:hanging="492"/>
        <w:jc w:val="left"/>
        <w:rPr>
          <w:rFonts w:ascii="Calibri" w:hAnsi="Calibri" w:eastAsia="Calibri" w:cs="Calibri"/>
          <w:b/>
          <w:i w:val="0"/>
          <w:smallCaps w:val="0"/>
          <w:strike w:val="0"/>
          <w:color w:val="000000"/>
          <w:sz w:val="32"/>
          <w:szCs w:val="32"/>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 xml:space="preserve">IMPLEMENTATION and RESULTS                                                </w:t>
      </w:r>
      <w:r>
        <w:rPr>
          <w:b/>
          <w:sz w:val="32"/>
          <w:szCs w:val="32"/>
          <w:rtl w:val="0"/>
        </w:rPr>
        <w:t>31</w:t>
      </w:r>
    </w:p>
    <w:p w14:paraId="0000004C">
      <w:pPr>
        <w:tabs>
          <w:tab w:val="left" w:pos="6800"/>
        </w:tabs>
        <w:spacing w:after="120"/>
        <w:rPr>
          <w:sz w:val="28"/>
          <w:szCs w:val="28"/>
        </w:rPr>
      </w:pPr>
      <w:r>
        <w:rPr>
          <w:sz w:val="24"/>
          <w:szCs w:val="24"/>
          <w:rtl w:val="0"/>
        </w:rPr>
        <w:t xml:space="preserve">              </w:t>
      </w:r>
      <w:r>
        <w:rPr>
          <w:sz w:val="28"/>
          <w:szCs w:val="28"/>
          <w:rtl w:val="0"/>
        </w:rPr>
        <w:t>Method of Implementation</w:t>
      </w:r>
    </w:p>
    <w:p w14:paraId="0000004D">
      <w:pPr>
        <w:tabs>
          <w:tab w:val="left" w:pos="6800"/>
        </w:tabs>
        <w:spacing w:after="120"/>
        <w:rPr>
          <w:sz w:val="28"/>
          <w:szCs w:val="28"/>
        </w:rPr>
      </w:pPr>
      <w:r>
        <w:rPr>
          <w:sz w:val="28"/>
          <w:szCs w:val="28"/>
          <w:rtl w:val="0"/>
        </w:rPr>
        <w:t xml:space="preserve">             Output Screens</w:t>
      </w:r>
    </w:p>
    <w:p w14:paraId="0000004E">
      <w:pPr>
        <w:tabs>
          <w:tab w:val="left" w:pos="6800"/>
        </w:tabs>
        <w:spacing w:after="120"/>
        <w:rPr>
          <w:b/>
          <w:sz w:val="32"/>
          <w:szCs w:val="32"/>
        </w:rPr>
      </w:pPr>
      <w:r>
        <w:rPr>
          <w:b/>
          <w:sz w:val="32"/>
          <w:szCs w:val="32"/>
          <w:rtl w:val="0"/>
        </w:rPr>
        <w:t xml:space="preserve">6   TESTING AND VALIDATION                                                            35                                              </w:t>
      </w:r>
    </w:p>
    <w:p w14:paraId="0000004F">
      <w:pPr>
        <w:tabs>
          <w:tab w:val="left" w:pos="6800"/>
        </w:tabs>
        <w:spacing w:after="120"/>
        <w:rPr>
          <w:b/>
          <w:sz w:val="32"/>
          <w:szCs w:val="32"/>
        </w:rPr>
      </w:pPr>
      <w:r>
        <w:rPr>
          <w:b/>
          <w:sz w:val="32"/>
          <w:szCs w:val="32"/>
          <w:rtl w:val="0"/>
        </w:rPr>
        <w:t>7    CONCLUSION                                                                                   39</w:t>
      </w:r>
    </w:p>
    <w:p w14:paraId="00000050">
      <w:pPr>
        <w:tabs>
          <w:tab w:val="left" w:pos="6800"/>
        </w:tabs>
        <w:spacing w:after="120"/>
        <w:rPr>
          <w:b/>
          <w:sz w:val="32"/>
          <w:szCs w:val="32"/>
        </w:rPr>
      </w:pPr>
      <w:r>
        <w:rPr>
          <w:b/>
          <w:sz w:val="32"/>
          <w:szCs w:val="32"/>
          <w:rtl w:val="0"/>
        </w:rPr>
        <w:t xml:space="preserve">       REFERENCES                                                                                    40</w:t>
      </w:r>
    </w:p>
    <w:p w14:paraId="00000051">
      <w:pPr>
        <w:tabs>
          <w:tab w:val="left" w:pos="6800"/>
        </w:tabs>
        <w:spacing w:after="120"/>
        <w:rPr>
          <w:b/>
          <w:sz w:val="32"/>
          <w:szCs w:val="32"/>
        </w:rPr>
      </w:pPr>
    </w:p>
    <w:p w14:paraId="00000052">
      <w:pPr>
        <w:tabs>
          <w:tab w:val="left" w:pos="6800"/>
        </w:tabs>
        <w:spacing w:after="120"/>
        <w:rPr>
          <w:b/>
          <w:sz w:val="32"/>
          <w:szCs w:val="32"/>
        </w:rPr>
      </w:pPr>
    </w:p>
    <w:p w14:paraId="00000053">
      <w:pPr>
        <w:tabs>
          <w:tab w:val="left" w:pos="6800"/>
        </w:tabs>
        <w:spacing w:after="120"/>
        <w:rPr>
          <w:b/>
          <w:sz w:val="32"/>
          <w:szCs w:val="32"/>
        </w:rPr>
      </w:pPr>
    </w:p>
    <w:p w14:paraId="00000054">
      <w:pPr>
        <w:tabs>
          <w:tab w:val="left" w:pos="6800"/>
        </w:tabs>
        <w:spacing w:after="120"/>
        <w:rPr>
          <w:b/>
          <w:sz w:val="32"/>
          <w:szCs w:val="32"/>
        </w:rPr>
      </w:pPr>
    </w:p>
    <w:p w14:paraId="00000055">
      <w:pPr>
        <w:tabs>
          <w:tab w:val="left" w:pos="1337"/>
        </w:tabs>
        <w:spacing w:after="120"/>
        <w:rPr>
          <w:sz w:val="24"/>
          <w:szCs w:val="24"/>
        </w:rPr>
      </w:pPr>
      <w:r>
        <w:rPr>
          <w:sz w:val="24"/>
          <w:szCs w:val="24"/>
          <w:rtl w:val="0"/>
        </w:rPr>
        <w:tab/>
      </w:r>
    </w:p>
    <w:p w14:paraId="00000056">
      <w:pPr>
        <w:tabs>
          <w:tab w:val="left" w:pos="1337"/>
        </w:tabs>
        <w:spacing w:after="120"/>
        <w:jc w:val="center"/>
        <w:rPr>
          <w:sz w:val="20"/>
          <w:szCs w:val="20"/>
        </w:rPr>
      </w:pPr>
      <w:r>
        <w:rPr>
          <w:sz w:val="40"/>
          <w:szCs w:val="40"/>
          <w:rtl w:val="0"/>
        </w:rPr>
        <w:t>ONLINE SLAM BOOK</w:t>
      </w:r>
      <w: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342900</wp:posOffset>
                </wp:positionV>
                <wp:extent cx="5561330" cy="5334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570098" y="3758093"/>
                          <a:ext cx="5551805" cy="43815"/>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3pt;margin-top:27pt;height:4.2pt;width:437.9pt;rotation:11796480f;z-index:251659264;mso-width-relative:page;mso-height-relative:page;" filled="f" stroked="t" coordsize="21600,21600" o:gfxdata="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ZiyXfUAAAABwEAAA8AAAAA&#10;AAAAAQAgAAAAIgAAAGRycy9kb3ducmV2LnhtbFBLAQIUABQAAAAIAIdO4kDzm46tUQIAALkEAAAO&#10;AAAAAAAAAAEAIAAAACMBAABkcnMvZTJvRG9jLnhtbFBLBQYAAAAABgAGAFkBAADmBQAAAAA=&#10;">
                <v:fill on="f" focussize="0,0"/>
                <v:stroke color="#000000" joinstyle="round"/>
                <v:imagedata o:title=""/>
                <o:lock v:ext="edit" aspectratio="f"/>
              </v:shape>
            </w:pict>
          </mc:Fallback>
        </mc:AlternateContent>
      </w:r>
    </w:p>
    <w:p w14:paraId="00000057">
      <w:pPr>
        <w:rPr>
          <w:b/>
          <w:sz w:val="40"/>
          <w:szCs w:val="40"/>
        </w:rPr>
      </w:pPr>
      <w:r>
        <w:rPr>
          <w:sz w:val="40"/>
          <w:szCs w:val="40"/>
          <w:rtl w:val="0"/>
        </w:rPr>
        <w:t xml:space="preserve">                                      </w:t>
      </w:r>
      <w:r>
        <w:rPr>
          <w:b/>
          <w:sz w:val="40"/>
          <w:szCs w:val="40"/>
          <w:rtl w:val="0"/>
        </w:rPr>
        <w:t>ABSTRACT</w:t>
      </w:r>
      <w: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381000</wp:posOffset>
                </wp:positionV>
                <wp:extent cx="560641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42793" y="3780000"/>
                          <a:ext cx="5606415"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pt;margin-top:30pt;height:1pt;width:441.45pt;z-index:251659264;mso-width-relative:page;mso-height-relative:page;" filled="f" stroked="t" coordsize="21600,21600" o:gfxdata="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L2sC9UAAAAHAQAADwAAAAAAAAABACAAAAAiAAAAZHJzL2Rv&#10;d25yZXYueG1sUEsBAhQAFAAAAAgAh07iQPEDL009AgAAnAQAAA4AAAAAAAAAAQAgAAAAJAEAAGRy&#10;cy9lMm9Eb2MueG1sUEsFBgAAAAAGAAYAWQEAANMFAAAAAA==&#10;">
                <v:fill on="f" focussize="0,0"/>
                <v:stroke color="#000000" joinstyle="round"/>
                <v:imagedata o:title=""/>
                <o:lock v:ext="edit" aspectratio="f"/>
              </v:shape>
            </w:pict>
          </mc:Fallback>
        </mc:AlternateContent>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 online slam book is a digital platform that modernizes the traditional slam book concept, allowing users to create, share, and view personal entries in an interactive and user-friendly environment. This system leverages web technologies to facilitate seamless interactions between users, providing a space for them to fill out and share entries that capture their thoughts, experiences, and personal reflections.</w:t>
      </w: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primary objective of the online slam book is to offer a secure and accessible medium for users to express themselves and connect with others. Users can register and log in to the platform, create personalized slam book entries, and browse entries created by others. The system ensures data integrity and security through robust authentication and data management processes.</w:t>
      </w:r>
    </w:p>
    <w:p w14:paraId="0000005A"/>
    <w:p w14:paraId="0000005B"/>
    <w:p w14:paraId="0000005C">
      <w:r>
        <w:rPr>
          <w:rtl w:val="0"/>
        </w:rPr>
        <w:t xml:space="preserve">TEAM MEMBERS </w:t>
      </w:r>
    </w:p>
    <w:p w14:paraId="0000005D">
      <w:r>
        <w:rPr>
          <w:rtl w:val="0"/>
        </w:rPr>
        <w:t>K SHARAN KUMAR (LEAD) ------------------21K91A05C3</w:t>
      </w:r>
    </w:p>
    <w:p w14:paraId="0000005E">
      <w:r>
        <w:rPr>
          <w:rtl w:val="0"/>
        </w:rPr>
        <w:t>K MADHUJA ------------------------------------21K91A05C2</w:t>
      </w:r>
    </w:p>
    <w:p w14:paraId="0000005F">
      <w:r>
        <w:rPr>
          <w:rtl w:val="0"/>
        </w:rPr>
        <w:t>K SAI MANISH----------------------------------21K91A05B0</w:t>
      </w:r>
    </w:p>
    <w:p w14:paraId="00000060">
      <w:r>
        <w:rPr>
          <w:rtl w:val="0"/>
        </w:rPr>
        <w:t xml:space="preserve">G DATHA SAI------------------------------------21K91A0577                                         </w:t>
      </w:r>
    </w:p>
    <w:p w14:paraId="00000061">
      <w:r>
        <w:rPr>
          <w:rtl w:val="0"/>
        </w:rPr>
        <w:t xml:space="preserve">G ADITHYA--------------------------------------21K91A0575                    </w:t>
      </w:r>
    </w:p>
    <w:p w14:paraId="00000062"/>
    <w:p w14:paraId="00000063">
      <w:r>
        <w:rPr>
          <w:rtl w:val="0"/>
        </w:rPr>
        <w:t xml:space="preserve">               </w:t>
      </w:r>
    </w:p>
    <w:p w14:paraId="00000064">
      <w:r>
        <w:rPr>
          <w:rtl w:val="0"/>
        </w:rPr>
        <w:t xml:space="preserve">                                                                                                               GUIDE:   </w:t>
      </w:r>
    </w:p>
    <w:p w14:paraId="00000065">
      <w:r>
        <w:rPr>
          <w:rtl w:val="0"/>
        </w:rPr>
        <w:t xml:space="preserve">                                                                                                              (Mrs. K.Naga Maha Lakshmi)                                                                                                  </w:t>
      </w:r>
    </w:p>
    <w:p w14:paraId="00000066"/>
    <w:p w14:paraId="00000067"/>
    <w:p w14:paraId="00000068"/>
    <w:p w14:paraId="00000069">
      <w:pPr>
        <w:jc w:val="left"/>
      </w:pPr>
    </w:p>
    <w:p w14:paraId="0000006A">
      <w:pPr>
        <w:jc w:val="center"/>
        <w:rPr>
          <w:b/>
          <w:sz w:val="36"/>
          <w:szCs w:val="36"/>
        </w:rPr>
      </w:pPr>
      <w:r>
        <w:rPr>
          <w:rtl w:val="0"/>
        </w:rPr>
        <w:t xml:space="preserve">  </w:t>
      </w:r>
      <w:r>
        <w:rPr>
          <w:b/>
          <w:sz w:val="36"/>
          <w:szCs w:val="36"/>
          <w:rtl w:val="0"/>
        </w:rPr>
        <w:t>ACKNOWLEDGEMENTS</w:t>
      </w:r>
    </w:p>
    <w:p w14:paraId="0000006B">
      <w:pPr>
        <w:jc w:val="left"/>
        <w:rPr>
          <w:b/>
          <w:sz w:val="36"/>
          <w:szCs w:val="36"/>
        </w:rPr>
      </w:pPr>
    </w:p>
    <w:p w14:paraId="0000006C">
      <w:pPr>
        <w:jc w:val="both"/>
        <w:rPr>
          <w:sz w:val="24"/>
          <w:szCs w:val="24"/>
        </w:rPr>
      </w:pPr>
      <w:r>
        <w:rPr>
          <w:sz w:val="24"/>
          <w:szCs w:val="24"/>
          <w:rtl w:val="0"/>
        </w:rPr>
        <w:t>The satisfaction and euphoria that accompanies the successful completion of any task would be incomplete without the mention of the people who made it possible and whose encouragement and guidance have crowned my efforts with success.</w:t>
      </w:r>
    </w:p>
    <w:p w14:paraId="0000006D">
      <w:pPr>
        <w:jc w:val="both"/>
        <w:rPr>
          <w:sz w:val="24"/>
          <w:szCs w:val="24"/>
        </w:rPr>
      </w:pPr>
      <w:r>
        <w:rPr>
          <w:sz w:val="24"/>
          <w:szCs w:val="24"/>
          <w:rtl w:val="0"/>
        </w:rPr>
        <w:t xml:space="preserve"> I am indebted to the Internal Guide, Mrs. K. Naga Maha Lakshmi, Assistant Professor, Dept. of Computer Science and Engineering, TKR College of Engineering and Technology, for his/her support and guidance throughout my Thesis/Dissertation. </w:t>
      </w:r>
    </w:p>
    <w:p w14:paraId="0000006E">
      <w:pPr>
        <w:jc w:val="both"/>
        <w:rPr>
          <w:sz w:val="24"/>
          <w:szCs w:val="24"/>
        </w:rPr>
      </w:pPr>
      <w:r>
        <w:rPr>
          <w:sz w:val="24"/>
          <w:szCs w:val="24"/>
          <w:rtl w:val="0"/>
        </w:rPr>
        <w:t xml:space="preserve">I am also indebted to the Head of the Department, Dr. A. Suresh Rao, Professor, Computer Science and Engineering, TKR College of Engineering and Technology, for his support and guidance throughout my Thesis/Dissertation. </w:t>
      </w:r>
    </w:p>
    <w:p w14:paraId="0000006F">
      <w:pPr>
        <w:jc w:val="both"/>
        <w:rPr>
          <w:sz w:val="24"/>
          <w:szCs w:val="24"/>
        </w:rPr>
      </w:pPr>
      <w:r>
        <w:rPr>
          <w:sz w:val="24"/>
          <w:szCs w:val="24"/>
          <w:rtl w:val="0"/>
        </w:rPr>
        <w:t>I extend my deep sense of gratitude to the Principal, Dr. D. V. Ravi Shankar, TKR College of Engineering and Technology, for permitting me to undertake this Thesis/Dissertation.</w:t>
      </w:r>
    </w:p>
    <w:p w14:paraId="00000070">
      <w:pPr>
        <w:rPr>
          <w:sz w:val="24"/>
          <w:szCs w:val="24"/>
        </w:rPr>
      </w:pPr>
      <w:r>
        <w:rPr>
          <w:sz w:val="24"/>
          <w:szCs w:val="24"/>
          <w:rtl w:val="0"/>
        </w:rPr>
        <w:t>Finally, I express my thanks to one and all that have helped me in successfully completing this Thesis/Dissertation. Furthermore, I would like to thank my family and friends for their moral support and encouragement</w:t>
      </w:r>
    </w:p>
    <w:p w14:paraId="00000071"/>
    <w:p w14:paraId="00000072">
      <w:pPr>
        <w:tabs>
          <w:tab w:val="left" w:pos="6496"/>
        </w:tabs>
      </w:pPr>
      <w:r>
        <w:rPr>
          <w:rtl w:val="0"/>
        </w:rPr>
        <w:t xml:space="preserve">                                                                                                                      NAME OF THE STUDENT</w:t>
      </w:r>
    </w:p>
    <w:p w14:paraId="00000073">
      <w:pPr>
        <w:tabs>
          <w:tab w:val="left" w:pos="6496"/>
        </w:tabs>
        <w:jc w:val="center"/>
      </w:pPr>
      <w:r>
        <w:rPr>
          <w:rtl w:val="0"/>
        </w:rPr>
        <w:t xml:space="preserve">                                                                                                          K SHARAN KUMAR          21K91A0573</w:t>
      </w:r>
    </w:p>
    <w:p w14:paraId="00000074">
      <w:pPr>
        <w:tabs>
          <w:tab w:val="left" w:pos="6496"/>
        </w:tabs>
        <w:jc w:val="center"/>
      </w:pPr>
      <w:r>
        <w:rPr>
          <w:rtl w:val="0"/>
        </w:rPr>
        <w:t xml:space="preserve">                                                                                                          K MADHUJA                      21K91A05C2</w:t>
      </w:r>
    </w:p>
    <w:p w14:paraId="00000075">
      <w:pPr>
        <w:tabs>
          <w:tab w:val="left" w:pos="6496"/>
        </w:tabs>
        <w:jc w:val="center"/>
      </w:pPr>
      <w:r>
        <w:rPr>
          <w:rtl w:val="0"/>
        </w:rPr>
        <w:t xml:space="preserve">                                                                                                          K SAI MANISH                   21K91A05B0</w:t>
      </w:r>
    </w:p>
    <w:p w14:paraId="00000076">
      <w:pPr>
        <w:tabs>
          <w:tab w:val="left" w:pos="6496"/>
        </w:tabs>
        <w:jc w:val="center"/>
      </w:pPr>
      <w:r>
        <w:rPr>
          <w:rtl w:val="0"/>
        </w:rPr>
        <w:t xml:space="preserve">                                                                                                         G DATHA SAI                     21K91A0577</w:t>
      </w:r>
    </w:p>
    <w:p w14:paraId="00000078">
      <w:pPr>
        <w:tabs>
          <w:tab w:val="left" w:pos="6496"/>
        </w:tabs>
      </w:pPr>
      <w:r>
        <w:rPr>
          <w:rtl w:val="0"/>
        </w:rPr>
        <w:t xml:space="preserve">                                                                                                          G ADITHYA                         21K91A0575</w:t>
      </w:r>
    </w:p>
    <w:p w14:paraId="00000079"/>
    <w:p w14:paraId="0000007A">
      <w:r>
        <w:rPr>
          <w:rtl w:val="0"/>
        </w:rPr>
        <w:t>Place: Meerpet</w:t>
      </w:r>
    </w:p>
    <w:p w14:paraId="0000007B">
      <w:pPr>
        <w:rPr>
          <w:sz w:val="24"/>
          <w:szCs w:val="24"/>
        </w:rPr>
      </w:pPr>
      <w:r>
        <w:rPr>
          <w:sz w:val="24"/>
          <w:szCs w:val="24"/>
          <w:rtl w:val="0"/>
        </w:rPr>
        <w:t>Date:</w:t>
      </w:r>
    </w:p>
    <w:p w14:paraId="0000007C">
      <w:pPr>
        <w:rPr>
          <w:sz w:val="24"/>
          <w:szCs w:val="24"/>
        </w:rPr>
      </w:pPr>
    </w:p>
    <w:p w14:paraId="0000007D">
      <w:pPr>
        <w:tabs>
          <w:tab w:val="left" w:pos="1140"/>
        </w:tabs>
        <w:rPr>
          <w:sz w:val="44"/>
          <w:szCs w:val="44"/>
        </w:rPr>
      </w:pPr>
      <w:r>
        <w:rPr>
          <w:rtl w:val="0"/>
        </w:rPr>
        <w:tab/>
      </w:r>
      <w:r>
        <w:rPr>
          <w:rtl w:val="0"/>
        </w:rPr>
        <w:t xml:space="preserve">                               </w:t>
      </w:r>
      <w:r>
        <w:rPr>
          <w:sz w:val="44"/>
          <w:szCs w:val="44"/>
          <w:rtl w:val="0"/>
        </w:rPr>
        <w:t>INTRODUCTION</w:t>
      </w:r>
    </w:p>
    <w:p w14:paraId="0000007E">
      <w:pPr>
        <w:tabs>
          <w:tab w:val="left" w:pos="1140"/>
        </w:tabs>
        <w:rPr>
          <w:sz w:val="24"/>
          <w:szCs w:val="24"/>
        </w:rPr>
      </w:pPr>
      <w:r>
        <w:rPr>
          <w:rFonts w:ascii="Times New Roman" w:hAnsi="Times New Roman" w:eastAsia="Times New Roman" w:cs="Times New Roman"/>
          <w:sz w:val="24"/>
          <w:szCs w:val="24"/>
          <w:rtl w:val="0"/>
        </w:rPr>
        <w:t>The Online Slam Book is a web-based application that brings the cherished tradition of slam books into the digital age. Historically, slam books have been a popular means for friends to share personal thoughts, memories, and reflections in a fun and interactive way. This project aims to capture that essence by providing a platform where users can create, view, and manage their own slam book entries online.</w:t>
      </w:r>
    </w:p>
    <w:p w14:paraId="0000007F">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primary goal of this project is to offer a secure, user-friendly environment that facilitates the creation and sharing of personal entries. By leveraging modern web technologies, the Online Slam Book enhances the traditional experience with added convenience and accessibility, ensuring users can connect and share their thoughts from anywhere.</w:t>
      </w:r>
    </w:p>
    <w:p w14:paraId="00000080">
      <w:pPr>
        <w:spacing w:before="280" w:after="28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Key Objectives:</w:t>
      </w:r>
    </w:p>
    <w:p w14:paraId="00000081">
      <w:pPr>
        <w:numPr>
          <w:ilvl w:val="0"/>
          <w:numId w:val="2"/>
        </w:numPr>
        <w:spacing w:before="280" w:after="0" w:line="240" w:lineRule="auto"/>
        <w:ind w:left="720" w:hanging="360"/>
        <w:rPr>
          <w:sz w:val="24"/>
          <w:szCs w:val="24"/>
        </w:rPr>
      </w:pPr>
      <w:r>
        <w:rPr>
          <w:rFonts w:ascii="Times New Roman" w:hAnsi="Times New Roman" w:eastAsia="Times New Roman" w:cs="Times New Roman"/>
          <w:b/>
          <w:sz w:val="24"/>
          <w:szCs w:val="24"/>
          <w:rtl w:val="0"/>
        </w:rPr>
        <w:t>User Authentication</w:t>
      </w:r>
      <w:r>
        <w:rPr>
          <w:rFonts w:ascii="Times New Roman" w:hAnsi="Times New Roman" w:eastAsia="Times New Roman" w:cs="Times New Roman"/>
          <w:sz w:val="24"/>
          <w:szCs w:val="24"/>
          <w:rtl w:val="0"/>
        </w:rPr>
        <w:t>: Secure registration and login mechanisms to protect user data.</w:t>
      </w:r>
    </w:p>
    <w:p w14:paraId="00000082">
      <w:pPr>
        <w:numPr>
          <w:ilvl w:val="0"/>
          <w:numId w:val="2"/>
        </w:numPr>
        <w:spacing w:before="0" w:after="0" w:line="240" w:lineRule="auto"/>
        <w:ind w:left="720" w:hanging="360"/>
        <w:rPr>
          <w:sz w:val="24"/>
          <w:szCs w:val="24"/>
        </w:rPr>
      </w:pPr>
      <w:r>
        <w:rPr>
          <w:rFonts w:ascii="Times New Roman" w:hAnsi="Times New Roman" w:eastAsia="Times New Roman" w:cs="Times New Roman"/>
          <w:b/>
          <w:sz w:val="24"/>
          <w:szCs w:val="24"/>
          <w:rtl w:val="0"/>
        </w:rPr>
        <w:t>Entry Creation</w:t>
      </w:r>
      <w:r>
        <w:rPr>
          <w:rFonts w:ascii="Times New Roman" w:hAnsi="Times New Roman" w:eastAsia="Times New Roman" w:cs="Times New Roman"/>
          <w:sz w:val="24"/>
          <w:szCs w:val="24"/>
          <w:rtl w:val="0"/>
        </w:rPr>
        <w:t>: A simple interface for users to create and personalize their slambook entries.</w:t>
      </w:r>
    </w:p>
    <w:p w14:paraId="00000083">
      <w:pPr>
        <w:numPr>
          <w:ilvl w:val="0"/>
          <w:numId w:val="2"/>
        </w:numPr>
        <w:spacing w:before="0" w:after="0" w:line="240" w:lineRule="auto"/>
        <w:ind w:left="720" w:hanging="360"/>
        <w:rPr>
          <w:sz w:val="24"/>
          <w:szCs w:val="24"/>
        </w:rPr>
      </w:pPr>
      <w:r>
        <w:rPr>
          <w:rFonts w:ascii="Times New Roman" w:hAnsi="Times New Roman" w:eastAsia="Times New Roman" w:cs="Times New Roman"/>
          <w:b/>
          <w:sz w:val="24"/>
          <w:szCs w:val="24"/>
          <w:rtl w:val="0"/>
        </w:rPr>
        <w:t>Viewing Entries</w:t>
      </w:r>
      <w:r>
        <w:rPr>
          <w:rFonts w:ascii="Times New Roman" w:hAnsi="Times New Roman" w:eastAsia="Times New Roman" w:cs="Times New Roman"/>
          <w:sz w:val="24"/>
          <w:szCs w:val="24"/>
          <w:rtl w:val="0"/>
        </w:rPr>
        <w:t>: An easy-to-navigate system for browsing entries created by friends and other users.</w:t>
      </w:r>
    </w:p>
    <w:p w14:paraId="00000084">
      <w:pPr>
        <w:numPr>
          <w:ilvl w:val="0"/>
          <w:numId w:val="2"/>
        </w:numPr>
        <w:spacing w:before="0" w:after="280" w:line="240" w:lineRule="auto"/>
        <w:ind w:left="720" w:hanging="360"/>
        <w:rPr>
          <w:sz w:val="24"/>
          <w:szCs w:val="24"/>
        </w:rPr>
      </w:pPr>
      <w:r>
        <w:rPr>
          <w:rFonts w:ascii="Times New Roman" w:hAnsi="Times New Roman" w:eastAsia="Times New Roman" w:cs="Times New Roman"/>
          <w:b/>
          <w:sz w:val="24"/>
          <w:szCs w:val="24"/>
          <w:rtl w:val="0"/>
        </w:rPr>
        <w:t>Data Security</w:t>
      </w:r>
      <w:r>
        <w:rPr>
          <w:rFonts w:ascii="Times New Roman" w:hAnsi="Times New Roman" w:eastAsia="Times New Roman" w:cs="Times New Roman"/>
          <w:sz w:val="24"/>
          <w:szCs w:val="24"/>
          <w:rtl w:val="0"/>
        </w:rPr>
        <w:t>: Robust measures to ensure the privacy and security of user data.</w:t>
      </w:r>
    </w:p>
    <w:p w14:paraId="00000085">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Online Slam Book is designed to preserve the nostalgic charm of traditional slam books while incorporating the benefits of digital technology. Whether users are reminiscing about the past or creating new memories, this platform provides a modern, interactive space for documenting and sharing personal experiences.</w:t>
      </w:r>
    </w:p>
    <w:p w14:paraId="00000086">
      <w:pPr>
        <w:spacing w:after="0" w:line="240" w:lineRule="auto"/>
        <w:rPr>
          <w:rFonts w:ascii="Times New Roman" w:hAnsi="Times New Roman" w:eastAsia="Times New Roman" w:cs="Times New Roman"/>
          <w:sz w:val="24"/>
          <w:szCs w:val="24"/>
        </w:rPr>
      </w:pPr>
    </w:p>
    <w:p w14:paraId="00000087">
      <w:pPr>
        <w:jc w:val="both"/>
        <w:rPr>
          <w:sz w:val="28"/>
          <w:szCs w:val="28"/>
        </w:rPr>
      </w:pPr>
    </w:p>
    <w:p w14:paraId="00000088">
      <w:pPr>
        <w:jc w:val="both"/>
        <w:rPr>
          <w:b/>
          <w:sz w:val="44"/>
          <w:szCs w:val="44"/>
        </w:rPr>
      </w:pPr>
      <w:r>
        <w:br w:type="page"/>
      </w:r>
      <w:r>
        <w:rPr>
          <w:sz w:val="28"/>
          <w:szCs w:val="28"/>
          <w:rtl w:val="0"/>
        </w:rPr>
        <w:t xml:space="preserve">                         </w:t>
      </w:r>
      <w:r>
        <w:rPr>
          <w:b/>
          <w:sz w:val="44"/>
          <w:szCs w:val="44"/>
          <w:rtl w:val="0"/>
        </w:rPr>
        <w:t>REQUIREMENT ANALYSIS</w:t>
      </w:r>
    </w:p>
    <w:p w14:paraId="00000089">
      <w:pPr>
        <w:ind w:left="720" w:firstLine="0"/>
        <w:jc w:val="both"/>
        <w:rPr>
          <w:b/>
          <w:sz w:val="32"/>
          <w:szCs w:val="32"/>
        </w:rPr>
      </w:pPr>
      <w:r>
        <w:rPr>
          <w:b/>
          <w:sz w:val="32"/>
          <w:szCs w:val="32"/>
          <w:rtl w:val="0"/>
        </w:rPr>
        <w:t>FUNCTIONAL REQUIREMENTS:</w:t>
      </w:r>
    </w:p>
    <w:p w14:paraId="0000008A">
      <w:pPr>
        <w:numPr>
          <w:ilvl w:val="0"/>
          <w:numId w:val="3"/>
        </w:numPr>
        <w:ind w:left="720" w:hanging="360"/>
        <w:jc w:val="both"/>
        <w:rPr>
          <w:sz w:val="28"/>
          <w:szCs w:val="28"/>
        </w:rPr>
      </w:pPr>
      <w:r>
        <w:rPr>
          <w:b/>
          <w:sz w:val="28"/>
          <w:szCs w:val="28"/>
          <w:rtl w:val="0"/>
        </w:rPr>
        <w:t>HARDWARE REQUIREMENTS</w:t>
      </w:r>
      <w:r>
        <w:rPr>
          <w:sz w:val="28"/>
          <w:szCs w:val="28"/>
          <w:rtl w:val="0"/>
        </w:rPr>
        <w:t>:</w:t>
      </w:r>
    </w:p>
    <w:p w14:paraId="0000008B">
      <w:pPr>
        <w:numPr>
          <w:ilvl w:val="0"/>
          <w:numId w:val="3"/>
        </w:numPr>
        <w:ind w:left="720" w:hanging="360"/>
        <w:jc w:val="both"/>
        <w:rPr>
          <w:sz w:val="28"/>
          <w:szCs w:val="28"/>
        </w:rPr>
      </w:pPr>
      <w:r>
        <w:rPr>
          <w:sz w:val="28"/>
          <w:szCs w:val="28"/>
          <w:rtl w:val="0"/>
        </w:rPr>
        <w:t>Processor: intel i3</w:t>
      </w:r>
    </w:p>
    <w:p w14:paraId="0000008C">
      <w:pPr>
        <w:numPr>
          <w:ilvl w:val="0"/>
          <w:numId w:val="3"/>
        </w:numPr>
        <w:ind w:left="720" w:hanging="360"/>
        <w:jc w:val="both"/>
        <w:rPr>
          <w:sz w:val="28"/>
          <w:szCs w:val="28"/>
        </w:rPr>
      </w:pPr>
      <w:r>
        <w:rPr>
          <w:sz w:val="28"/>
          <w:szCs w:val="28"/>
          <w:rtl w:val="0"/>
        </w:rPr>
        <w:t>Speed:1.1GHZ</w:t>
      </w:r>
    </w:p>
    <w:p w14:paraId="0000008D">
      <w:pPr>
        <w:numPr>
          <w:ilvl w:val="0"/>
          <w:numId w:val="3"/>
        </w:numPr>
        <w:ind w:left="720" w:hanging="360"/>
        <w:jc w:val="both"/>
        <w:rPr>
          <w:sz w:val="28"/>
          <w:szCs w:val="28"/>
        </w:rPr>
      </w:pPr>
      <w:r>
        <w:rPr>
          <w:sz w:val="28"/>
          <w:szCs w:val="28"/>
          <w:rtl w:val="0"/>
        </w:rPr>
        <w:t>RAM:8GB</w:t>
      </w:r>
    </w:p>
    <w:p w14:paraId="0000008E">
      <w:pPr>
        <w:numPr>
          <w:ilvl w:val="0"/>
          <w:numId w:val="3"/>
        </w:numPr>
        <w:ind w:left="720" w:hanging="360"/>
        <w:jc w:val="both"/>
        <w:rPr>
          <w:sz w:val="28"/>
          <w:szCs w:val="28"/>
        </w:rPr>
      </w:pPr>
      <w:r>
        <w:rPr>
          <w:sz w:val="28"/>
          <w:szCs w:val="28"/>
          <w:rtl w:val="0"/>
        </w:rPr>
        <w:t>Hard disk:500GB</w:t>
      </w:r>
    </w:p>
    <w:p w14:paraId="0000008F">
      <w:pPr>
        <w:numPr>
          <w:ilvl w:val="0"/>
          <w:numId w:val="3"/>
        </w:numPr>
        <w:ind w:left="720" w:hanging="360"/>
        <w:jc w:val="both"/>
        <w:rPr>
          <w:sz w:val="28"/>
          <w:szCs w:val="28"/>
        </w:rPr>
      </w:pPr>
      <w:r>
        <w:rPr>
          <w:sz w:val="28"/>
          <w:szCs w:val="28"/>
          <w:rtl w:val="0"/>
        </w:rPr>
        <w:t>Keyboard: standard windows keyboard</w:t>
      </w:r>
    </w:p>
    <w:p w14:paraId="00000090">
      <w:pPr>
        <w:numPr>
          <w:ilvl w:val="0"/>
          <w:numId w:val="3"/>
        </w:numPr>
        <w:ind w:left="720" w:hanging="360"/>
        <w:jc w:val="both"/>
        <w:rPr>
          <w:sz w:val="28"/>
          <w:szCs w:val="28"/>
        </w:rPr>
      </w:pPr>
      <w:r>
        <w:rPr>
          <w:sz w:val="28"/>
          <w:szCs w:val="28"/>
          <w:rtl w:val="0"/>
        </w:rPr>
        <w:t>Mouse:2 or 3 button mouse</w:t>
      </w:r>
    </w:p>
    <w:p w14:paraId="00000091">
      <w:pPr>
        <w:numPr>
          <w:ilvl w:val="0"/>
          <w:numId w:val="3"/>
        </w:numPr>
        <w:ind w:left="720" w:hanging="360"/>
        <w:jc w:val="both"/>
        <w:rPr>
          <w:sz w:val="28"/>
          <w:szCs w:val="28"/>
        </w:rPr>
      </w:pPr>
      <w:r>
        <w:rPr>
          <w:b/>
          <w:sz w:val="28"/>
          <w:szCs w:val="28"/>
          <w:rtl w:val="0"/>
        </w:rPr>
        <w:t>SOFTWARE REQUIREMENTS</w:t>
      </w:r>
      <w:r>
        <w:rPr>
          <w:sz w:val="28"/>
          <w:szCs w:val="28"/>
          <w:rtl w:val="0"/>
        </w:rPr>
        <w:t>:</w:t>
      </w:r>
    </w:p>
    <w:p w14:paraId="00000092">
      <w:pPr>
        <w:numPr>
          <w:ilvl w:val="0"/>
          <w:numId w:val="3"/>
        </w:numPr>
        <w:ind w:left="720" w:hanging="360"/>
        <w:jc w:val="both"/>
        <w:rPr>
          <w:sz w:val="28"/>
          <w:szCs w:val="28"/>
        </w:rPr>
      </w:pPr>
      <w:r>
        <w:rPr>
          <w:sz w:val="28"/>
          <w:szCs w:val="28"/>
          <w:rtl w:val="0"/>
        </w:rPr>
        <w:t>Operating system: windows(any version)</w:t>
      </w:r>
    </w:p>
    <w:p w14:paraId="00000093">
      <w:pPr>
        <w:numPr>
          <w:ilvl w:val="0"/>
          <w:numId w:val="3"/>
        </w:numPr>
        <w:ind w:left="720" w:hanging="360"/>
        <w:jc w:val="both"/>
        <w:rPr>
          <w:sz w:val="28"/>
          <w:szCs w:val="28"/>
        </w:rPr>
      </w:pPr>
      <w:r>
        <w:rPr>
          <w:sz w:val="28"/>
          <w:szCs w:val="28"/>
          <w:rtl w:val="0"/>
        </w:rPr>
        <w:t xml:space="preserve">Server side Technologies : PHP </w:t>
      </w:r>
    </w:p>
    <w:p w14:paraId="0000009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Client side Technologies : HTML, CSS, JavaScript</w:t>
      </w:r>
    </w:p>
    <w:p w14:paraId="0000009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Database: MYSQL </w:t>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sz w:val="28"/>
          <w:szCs w:val="28"/>
        </w:rPr>
      </w:pP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sz w:val="28"/>
          <w:szCs w:val="28"/>
        </w:rPr>
      </w:pP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sz w:val="28"/>
          <w:szCs w:val="28"/>
        </w:rPr>
      </w:pPr>
    </w:p>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sz w:val="28"/>
          <w:szCs w:val="28"/>
        </w:rPr>
      </w:pP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Calibri" w:hAnsi="Calibri" w:eastAsia="Calibri" w:cs="Calibri"/>
          <w:b/>
          <w:i w:val="0"/>
          <w:smallCaps w:val="0"/>
          <w:strike w:val="0"/>
          <w:color w:val="000000"/>
          <w:sz w:val="32"/>
          <w:szCs w:val="32"/>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NON FUNCTIONAL REQUIREMENTS:</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Calibri" w:hAnsi="Calibri" w:eastAsia="Calibri" w:cs="Calibri"/>
          <w:b/>
          <w:i w:val="0"/>
          <w:smallCaps w:val="0"/>
          <w:strike w:val="0"/>
          <w:color w:val="000000"/>
          <w:sz w:val="32"/>
          <w:szCs w:val="32"/>
          <w:u w:val="none"/>
          <w:shd w:val="clear" w:fill="auto"/>
          <w:vertAlign w:val="baseline"/>
        </w:rPr>
      </w:pPr>
    </w:p>
    <w:p w14:paraId="0000009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hanging="408"/>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Data Integrity</w:t>
      </w:r>
      <w:r>
        <w:rPr>
          <w:rFonts w:ascii="Calibri" w:hAnsi="Calibri" w:eastAsia="Calibri" w:cs="Calibri"/>
          <w:b w:val="0"/>
          <w:i w:val="0"/>
          <w:smallCaps w:val="0"/>
          <w:strike w:val="0"/>
          <w:color w:val="000000"/>
          <w:sz w:val="32"/>
          <w:szCs w:val="32"/>
          <w:u w:val="none"/>
          <w:shd w:val="clear" w:fill="auto"/>
          <w:vertAlign w:val="baseline"/>
          <w:rtl w:val="0"/>
        </w:rPr>
        <w:t xml:space="preserve"> </w:t>
      </w:r>
      <w:r>
        <w:rPr>
          <w:rFonts w:ascii="Calibri" w:hAnsi="Calibri" w:eastAsia="Calibri" w:cs="Calibri"/>
          <w:b/>
          <w:i w:val="0"/>
          <w:smallCaps w:val="0"/>
          <w:strike w:val="0"/>
          <w:color w:val="000000"/>
          <w:sz w:val="32"/>
          <w:szCs w:val="32"/>
          <w:u w:val="none"/>
          <w:shd w:val="clear" w:fill="auto"/>
          <w:vertAlign w:val="baseline"/>
          <w:rtl w:val="0"/>
        </w:rPr>
        <w:t>:</w:t>
      </w:r>
      <w:r>
        <w:rPr>
          <w:rFonts w:ascii="Calibri" w:hAnsi="Calibri" w:eastAsia="Calibri" w:cs="Calibri"/>
          <w:b w:val="0"/>
          <w:i w:val="0"/>
          <w:smallCaps w:val="0"/>
          <w:strike w:val="0"/>
          <w:color w:val="000000"/>
          <w:sz w:val="28"/>
          <w:szCs w:val="28"/>
          <w:u w:val="none"/>
          <w:shd w:val="clear" w:fill="auto"/>
          <w:vertAlign w:val="baseline"/>
          <w:rtl w:val="0"/>
        </w:rPr>
        <w:t xml:space="preserve"> Various Error checking and Error detection methods have been applied in order to maintain integrity of data.</w:t>
      </w:r>
    </w:p>
    <w:p w14:paraId="0000009D">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hanging="408"/>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32"/>
          <w:szCs w:val="32"/>
          <w:u w:val="none"/>
          <w:shd w:val="clear" w:fill="auto"/>
          <w:vertAlign w:val="baseline"/>
          <w:rtl w:val="0"/>
        </w:rPr>
        <w:t>Performance :</w:t>
      </w:r>
      <w:r>
        <w:rPr>
          <w:rFonts w:ascii="Calibri" w:hAnsi="Calibri" w:eastAsia="Calibri" w:cs="Calibri"/>
          <w:b w:val="0"/>
          <w:i w:val="0"/>
          <w:smallCaps w:val="0"/>
          <w:strike w:val="0"/>
          <w:color w:val="000000"/>
          <w:sz w:val="28"/>
          <w:szCs w:val="28"/>
          <w:u w:val="none"/>
          <w:shd w:val="clear" w:fill="auto"/>
          <w:vertAlign w:val="baseline"/>
          <w:rtl w:val="0"/>
        </w:rPr>
        <w:t xml:space="preserve"> Performance of the system has been tuned for stable, fast, efficient and reliable experience.</w:t>
      </w:r>
    </w:p>
    <w:p w14:paraId="0000009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hanging="408"/>
        <w:jc w:val="both"/>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 xml:space="preserve"> </w:t>
      </w:r>
      <w:r>
        <w:rPr>
          <w:rFonts w:ascii="Calibri" w:hAnsi="Calibri" w:eastAsia="Calibri" w:cs="Calibri"/>
          <w:b/>
          <w:i w:val="0"/>
          <w:smallCaps w:val="0"/>
          <w:strike w:val="0"/>
          <w:color w:val="000000"/>
          <w:sz w:val="32"/>
          <w:szCs w:val="32"/>
          <w:u w:val="none"/>
          <w:shd w:val="clear" w:fill="auto"/>
          <w:vertAlign w:val="baseline"/>
          <w:rtl w:val="0"/>
        </w:rPr>
        <w:t>Optimisation :</w:t>
      </w:r>
      <w:r>
        <w:rPr>
          <w:rFonts w:ascii="Calibri" w:hAnsi="Calibri" w:eastAsia="Calibri" w:cs="Calibri"/>
          <w:b w:val="0"/>
          <w:i w:val="0"/>
          <w:smallCaps w:val="0"/>
          <w:strike w:val="0"/>
          <w:color w:val="000000"/>
          <w:sz w:val="28"/>
          <w:szCs w:val="28"/>
          <w:u w:val="none"/>
          <w:shd w:val="clear" w:fill="auto"/>
          <w:vertAlign w:val="baseline"/>
          <w:rtl w:val="0"/>
        </w:rPr>
        <w:t xml:space="preserve"> The system is optimized for devices of all screen size like Mobile, Tablet and Computer in order to maintain similar user experience across all devices.</w:t>
      </w:r>
    </w:p>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128" w:right="0" w:firstLine="0"/>
        <w:jc w:val="both"/>
        <w:rPr>
          <w:rFonts w:ascii="Calibri" w:hAnsi="Calibri" w:eastAsia="Calibri" w:cs="Calibri"/>
          <w:b w:val="0"/>
          <w:i w:val="0"/>
          <w:smallCaps w:val="0"/>
          <w:strike w:val="0"/>
          <w:color w:val="000000"/>
          <w:sz w:val="28"/>
          <w:szCs w:val="28"/>
          <w:u w:val="none"/>
          <w:shd w:val="clear" w:fill="auto"/>
          <w:vertAlign w:val="baseline"/>
        </w:rPr>
      </w:pPr>
    </w:p>
    <w:p w14:paraId="000000A0">
      <w:pPr>
        <w:rPr>
          <w:b/>
          <w:sz w:val="36"/>
          <w:szCs w:val="36"/>
        </w:rPr>
      </w:pPr>
      <w:r>
        <w:br w:type="page"/>
      </w:r>
      <w:r>
        <w:rPr>
          <w:b/>
          <w:sz w:val="36"/>
          <w:szCs w:val="36"/>
          <w:rtl w:val="0"/>
        </w:rPr>
        <w:t xml:space="preserve">                                        DESIGN </w:t>
      </w:r>
    </w:p>
    <w:p w14:paraId="000000A1">
      <w:pPr>
        <w:rPr>
          <w:b/>
          <w:sz w:val="36"/>
          <w:szCs w:val="36"/>
        </w:rPr>
      </w:pPr>
      <w:r>
        <w:rPr>
          <w:b/>
          <w:sz w:val="36"/>
          <w:szCs w:val="36"/>
          <w:rtl w:val="0"/>
        </w:rPr>
        <w:t xml:space="preserve">   </w:t>
      </w:r>
    </w:p>
    <w:p w14:paraId="000000A2">
      <w:pPr>
        <w:rPr>
          <w:b/>
          <w:sz w:val="36"/>
          <w:szCs w:val="36"/>
        </w:rPr>
      </w:pPr>
      <w:r>
        <w:rPr>
          <w:b/>
          <w:sz w:val="36"/>
          <w:szCs w:val="36"/>
          <w:rtl w:val="0"/>
        </w:rPr>
        <w:t xml:space="preserve">DATA FLOW DIAGRAM </w:t>
      </w:r>
    </w:p>
    <w:p w14:paraId="000000A3">
      <w:pPr>
        <w:rPr>
          <w:b/>
          <w:sz w:val="36"/>
          <w:szCs w:val="36"/>
        </w:rPr>
      </w:pPr>
    </w:p>
    <w:p w14:paraId="000000A4">
      <w:pPr>
        <w:rPr>
          <w:b/>
          <w:sz w:val="36"/>
          <w:szCs w:val="36"/>
        </w:rPr>
      </w:pPr>
      <w:r>
        <w:rPr>
          <w:b/>
          <w:sz w:val="36"/>
          <w:szCs w:val="36"/>
        </w:rPr>
        <w:drawing>
          <wp:inline distT="114300" distB="114300" distL="114300" distR="114300">
            <wp:extent cx="5805170" cy="36290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referRelativeResize="0"/>
                  </pic:nvPicPr>
                  <pic:blipFill>
                    <a:blip r:embed="rId8"/>
                    <a:srcRect/>
                    <a:stretch>
                      <a:fillRect/>
                    </a:stretch>
                  </pic:blipFill>
                  <pic:spPr>
                    <a:xfrm>
                      <a:off x="0" y="0"/>
                      <a:ext cx="5805488" cy="3629025"/>
                    </a:xfrm>
                    <a:prstGeom prst="rect">
                      <a:avLst/>
                    </a:prstGeom>
                  </pic:spPr>
                </pic:pic>
              </a:graphicData>
            </a:graphic>
          </wp:inline>
        </w:drawing>
      </w:r>
    </w:p>
    <w:p w14:paraId="000000A5">
      <w:pPr>
        <w:rPr>
          <w:b/>
          <w:sz w:val="36"/>
          <w:szCs w:val="36"/>
        </w:rPr>
      </w:pPr>
    </w:p>
    <w:p w14:paraId="000000A6">
      <w:pPr>
        <w:rPr>
          <w:b/>
          <w:sz w:val="36"/>
          <w:szCs w:val="36"/>
        </w:rPr>
      </w:pPr>
    </w:p>
    <w:p w14:paraId="000000A7">
      <w:pPr>
        <w:rPr>
          <w:b/>
          <w:sz w:val="36"/>
          <w:szCs w:val="36"/>
        </w:rPr>
      </w:pPr>
    </w:p>
    <w:p w14:paraId="000000A8">
      <w:pPr>
        <w:rPr>
          <w:b/>
          <w:sz w:val="36"/>
          <w:szCs w:val="36"/>
        </w:rPr>
      </w:pPr>
    </w:p>
    <w:p w14:paraId="000000A9">
      <w:pPr>
        <w:rPr>
          <w:b/>
          <w:sz w:val="36"/>
          <w:szCs w:val="36"/>
        </w:rPr>
      </w:pPr>
    </w:p>
    <w:p w14:paraId="000000AA">
      <w:pPr>
        <w:rPr>
          <w:b/>
          <w:sz w:val="36"/>
          <w:szCs w:val="36"/>
        </w:rPr>
      </w:pPr>
    </w:p>
    <w:p w14:paraId="000000AB">
      <w:pPr>
        <w:jc w:val="center"/>
        <w:rPr>
          <w:b/>
          <w:sz w:val="36"/>
          <w:szCs w:val="36"/>
        </w:rPr>
      </w:pPr>
      <w:r>
        <w:rPr>
          <w:b/>
          <w:sz w:val="36"/>
          <w:szCs w:val="36"/>
          <w:rtl w:val="0"/>
        </w:rPr>
        <w:t>UML DIAGRAMS:</w:t>
      </w:r>
    </w:p>
    <w:p w14:paraId="000000AC">
      <w:pPr>
        <w:rPr>
          <w:b/>
          <w:sz w:val="36"/>
          <w:szCs w:val="36"/>
        </w:rPr>
      </w:pPr>
      <w:r>
        <w:rPr>
          <w:b/>
          <w:sz w:val="36"/>
          <w:szCs w:val="36"/>
          <w:rtl w:val="0"/>
        </w:rPr>
        <w:t>SEQUENCE DIAGRAM:</w:t>
      </w:r>
    </w:p>
    <w:p w14:paraId="000000AD">
      <w:pPr>
        <w:rPr>
          <w:b/>
          <w:sz w:val="36"/>
          <w:szCs w:val="36"/>
        </w:rPr>
      </w:pPr>
      <w:r>
        <w:rPr>
          <w:b/>
          <w:sz w:val="36"/>
          <w:szCs w:val="36"/>
        </w:rPr>
        <w:drawing>
          <wp:inline distT="114300" distB="114300" distL="114300" distR="114300">
            <wp:extent cx="5153025" cy="6591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9"/>
                    <a:srcRect/>
                    <a:stretch>
                      <a:fillRect/>
                    </a:stretch>
                  </pic:blipFill>
                  <pic:spPr>
                    <a:xfrm>
                      <a:off x="0" y="0"/>
                      <a:ext cx="5153025" cy="6591300"/>
                    </a:xfrm>
                    <a:prstGeom prst="rect">
                      <a:avLst/>
                    </a:prstGeom>
                  </pic:spPr>
                </pic:pic>
              </a:graphicData>
            </a:graphic>
          </wp:inline>
        </w:drawing>
      </w:r>
    </w:p>
    <w:p w14:paraId="000000AE">
      <w:pPr>
        <w:rPr>
          <w:b/>
          <w:sz w:val="28"/>
          <w:szCs w:val="28"/>
        </w:rPr>
      </w:pPr>
    </w:p>
    <w:p w14:paraId="000000AF">
      <w:pPr>
        <w:rPr>
          <w:b/>
          <w:sz w:val="32"/>
          <w:szCs w:val="32"/>
        </w:rPr>
      </w:pPr>
      <w:r>
        <w:rPr>
          <w:b/>
          <w:sz w:val="32"/>
          <w:szCs w:val="32"/>
          <w:rtl w:val="0"/>
        </w:rPr>
        <w:t>USE CASE DIAGRAM:</w:t>
      </w:r>
    </w:p>
    <w:p w14:paraId="000000B0">
      <w:pPr>
        <w:rPr>
          <w:b/>
          <w:sz w:val="28"/>
          <w:szCs w:val="28"/>
        </w:rPr>
      </w:pPr>
    </w:p>
    <w:p w14:paraId="000000B1">
      <w:pPr>
        <w:rPr>
          <w:b/>
          <w:sz w:val="28"/>
          <w:szCs w:val="28"/>
        </w:rPr>
      </w:pPr>
      <w:r>
        <w:rPr>
          <w:b/>
          <w:sz w:val="28"/>
          <w:szCs w:val="28"/>
        </w:rPr>
        <w:drawing>
          <wp:inline distT="114300" distB="114300" distL="114300" distR="114300">
            <wp:extent cx="5486400" cy="3340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0"/>
                    <a:srcRect/>
                    <a:stretch>
                      <a:fillRect/>
                    </a:stretch>
                  </pic:blipFill>
                  <pic:spPr>
                    <a:xfrm>
                      <a:off x="0" y="0"/>
                      <a:ext cx="5486400" cy="3340100"/>
                    </a:xfrm>
                    <a:prstGeom prst="rect">
                      <a:avLst/>
                    </a:prstGeom>
                  </pic:spPr>
                </pic:pic>
              </a:graphicData>
            </a:graphic>
          </wp:inline>
        </w:drawing>
      </w:r>
    </w:p>
    <w:p w14:paraId="000000B2">
      <w:pPr>
        <w:rPr>
          <w:b/>
          <w:sz w:val="28"/>
          <w:szCs w:val="28"/>
        </w:rPr>
      </w:pPr>
    </w:p>
    <w:p w14:paraId="000000B3">
      <w:pPr>
        <w:rPr>
          <w:b/>
          <w:sz w:val="28"/>
          <w:szCs w:val="28"/>
        </w:rPr>
      </w:pPr>
    </w:p>
    <w:p w14:paraId="000000B4">
      <w:pPr>
        <w:rPr>
          <w:b/>
          <w:sz w:val="28"/>
          <w:szCs w:val="28"/>
        </w:rPr>
      </w:pPr>
    </w:p>
    <w:p w14:paraId="000000B5">
      <w:pPr>
        <w:rPr>
          <w:b/>
          <w:sz w:val="28"/>
          <w:szCs w:val="28"/>
        </w:rPr>
      </w:pPr>
    </w:p>
    <w:p w14:paraId="000000B6">
      <w:pPr>
        <w:rPr>
          <w:b/>
          <w:sz w:val="28"/>
          <w:szCs w:val="28"/>
        </w:rPr>
      </w:pPr>
    </w:p>
    <w:p w14:paraId="000000B7">
      <w:pPr>
        <w:rPr>
          <w:b/>
          <w:sz w:val="28"/>
          <w:szCs w:val="28"/>
        </w:rPr>
      </w:pPr>
    </w:p>
    <w:p w14:paraId="000000B8">
      <w:pPr>
        <w:rPr>
          <w:b/>
          <w:sz w:val="28"/>
          <w:szCs w:val="28"/>
        </w:rPr>
      </w:pPr>
    </w:p>
    <w:p w14:paraId="000000B9">
      <w:pPr>
        <w:rPr>
          <w:b/>
          <w:sz w:val="28"/>
          <w:szCs w:val="28"/>
        </w:rPr>
      </w:pPr>
    </w:p>
    <w:p w14:paraId="000000BA">
      <w:pPr>
        <w:rPr>
          <w:b/>
          <w:sz w:val="28"/>
          <w:szCs w:val="28"/>
        </w:rPr>
      </w:pPr>
    </w:p>
    <w:p w14:paraId="000000BB">
      <w:pPr>
        <w:rPr>
          <w:b/>
          <w:sz w:val="28"/>
          <w:szCs w:val="28"/>
        </w:rPr>
      </w:pPr>
    </w:p>
    <w:p w14:paraId="000000BC">
      <w:pPr>
        <w:rPr>
          <w:b/>
          <w:sz w:val="32"/>
          <w:szCs w:val="32"/>
        </w:rPr>
      </w:pPr>
      <w:r>
        <w:rPr>
          <w:b/>
          <w:sz w:val="32"/>
          <w:szCs w:val="32"/>
          <w:rtl w:val="0"/>
        </w:rPr>
        <w:t>ACTIVITY DIAGRAM:</w:t>
      </w:r>
    </w:p>
    <w:p w14:paraId="000000BD">
      <w:pPr>
        <w:rPr>
          <w:b/>
          <w:sz w:val="32"/>
          <w:szCs w:val="32"/>
        </w:rPr>
      </w:pPr>
    </w:p>
    <w:p w14:paraId="000000BE">
      <w:pPr>
        <w:rPr>
          <w:b/>
          <w:sz w:val="32"/>
          <w:szCs w:val="32"/>
        </w:rPr>
      </w:pPr>
      <w:r>
        <w:rPr>
          <w:b/>
          <w:sz w:val="32"/>
          <w:szCs w:val="32"/>
          <w:rtl w:val="0"/>
        </w:rPr>
        <w:t xml:space="preserve">                                    </w:t>
      </w:r>
      <w:r>
        <w:rPr>
          <w:b/>
          <w:sz w:val="32"/>
          <w:szCs w:val="32"/>
        </w:rPr>
        <w:drawing>
          <wp:inline distT="114300" distB="114300" distL="114300" distR="114300">
            <wp:extent cx="2199005" cy="534098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1"/>
                    <a:srcRect/>
                    <a:stretch>
                      <a:fillRect/>
                    </a:stretch>
                  </pic:blipFill>
                  <pic:spPr>
                    <a:xfrm>
                      <a:off x="0" y="0"/>
                      <a:ext cx="2199417" cy="5341441"/>
                    </a:xfrm>
                    <a:prstGeom prst="rect">
                      <a:avLst/>
                    </a:prstGeom>
                  </pic:spPr>
                </pic:pic>
              </a:graphicData>
            </a:graphic>
          </wp:inline>
        </w:drawing>
      </w:r>
    </w:p>
    <w:p w14:paraId="000000BF">
      <w:pPr>
        <w:rPr>
          <w:b/>
          <w:sz w:val="32"/>
          <w:szCs w:val="32"/>
        </w:rPr>
      </w:pPr>
    </w:p>
    <w:p w14:paraId="000000C0">
      <w:pPr>
        <w:rPr>
          <w:b/>
          <w:sz w:val="32"/>
          <w:szCs w:val="32"/>
        </w:rPr>
      </w:pPr>
    </w:p>
    <w:p w14:paraId="000000C1">
      <w:pPr>
        <w:rPr>
          <w:b/>
          <w:sz w:val="32"/>
          <w:szCs w:val="32"/>
        </w:rPr>
      </w:pPr>
    </w:p>
    <w:p w14:paraId="000000C2">
      <w:pPr>
        <w:rPr>
          <w:b/>
          <w:sz w:val="32"/>
          <w:szCs w:val="32"/>
        </w:rPr>
      </w:pPr>
    </w:p>
    <w:p w14:paraId="000000C3">
      <w:pPr>
        <w:rPr>
          <w:b/>
          <w:sz w:val="36"/>
          <w:szCs w:val="36"/>
        </w:rPr>
      </w:pPr>
      <w:r>
        <w:rPr>
          <w:b/>
          <w:sz w:val="28"/>
          <w:szCs w:val="28"/>
          <w:rtl w:val="0"/>
        </w:rPr>
        <w:t xml:space="preserve">                                                        </w:t>
      </w:r>
      <w:r>
        <w:rPr>
          <w:b/>
          <w:sz w:val="36"/>
          <w:szCs w:val="36"/>
          <w:rtl w:val="0"/>
        </w:rPr>
        <w:t>CODING</w:t>
      </w:r>
    </w:p>
    <w:p w14:paraId="000000C4">
      <w:pPr>
        <w:rPr>
          <w:b/>
          <w:sz w:val="36"/>
          <w:szCs w:val="36"/>
        </w:rPr>
      </w:pPr>
      <w:r>
        <w:rPr>
          <w:b/>
          <w:sz w:val="36"/>
          <w:szCs w:val="36"/>
          <w:rtl w:val="0"/>
        </w:rPr>
        <w:t>INDEX.PHP:</w:t>
      </w:r>
    </w:p>
    <w:p w14:paraId="000000C5">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&lt;?php</w:t>
      </w:r>
    </w:p>
    <w:p w14:paraId="000000C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session_start</w:t>
      </w:r>
      <w:r>
        <w:rPr>
          <w:rFonts w:ascii="Consolas" w:hAnsi="Consolas" w:eastAsia="Consolas" w:cs="Consolas"/>
          <w:color w:val="D4D4D4"/>
          <w:sz w:val="21"/>
          <w:szCs w:val="21"/>
          <w:rtl w:val="0"/>
        </w:rPr>
        <w:t>();</w:t>
      </w:r>
    </w:p>
    <w:p w14:paraId="000000C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'config/dbcon.php'</w:t>
      </w:r>
      <w:r>
        <w:rPr>
          <w:rFonts w:ascii="Consolas" w:hAnsi="Consolas" w:eastAsia="Consolas" w:cs="Consolas"/>
          <w:color w:val="D4D4D4"/>
          <w:sz w:val="21"/>
          <w:szCs w:val="21"/>
          <w:rtl w:val="0"/>
        </w:rPr>
        <w:t>;</w:t>
      </w:r>
    </w:p>
    <w:p w14:paraId="000000C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 Admin Login ******************************/</w:t>
      </w:r>
    </w:p>
    <w:p w14:paraId="000000C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empty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'login'</w:t>
      </w:r>
      <w:r>
        <w:rPr>
          <w:rFonts w:ascii="Consolas" w:hAnsi="Consolas" w:eastAsia="Consolas" w:cs="Consolas"/>
          <w:color w:val="D4D4D4"/>
          <w:sz w:val="21"/>
          <w:szCs w:val="21"/>
          <w:rtl w:val="0"/>
        </w:rPr>
        <w:t xml:space="preserve">])) </w:t>
      </w:r>
    </w:p>
    <w:p w14:paraId="000000C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C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$uname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D4D4D4"/>
          <w:sz w:val="21"/>
          <w:szCs w:val="21"/>
          <w:rtl w:val="0"/>
        </w:rPr>
        <w:t>];</w:t>
      </w:r>
    </w:p>
    <w:p w14:paraId="000000C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$passwd</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'passwd'</w:t>
      </w:r>
      <w:r>
        <w:rPr>
          <w:rFonts w:ascii="Consolas" w:hAnsi="Consolas" w:eastAsia="Consolas" w:cs="Consolas"/>
          <w:color w:val="D4D4D4"/>
          <w:sz w:val="21"/>
          <w:szCs w:val="21"/>
          <w:rtl w:val="0"/>
        </w:rPr>
        <w:t>];</w:t>
      </w:r>
    </w:p>
    <w:p w14:paraId="000000CD">
      <w:pPr>
        <w:shd w:val="clear" w:fill="1F1F1F"/>
        <w:spacing w:after="0"/>
        <w:rPr>
          <w:rFonts w:ascii="Consolas" w:hAnsi="Consolas" w:eastAsia="Consolas" w:cs="Consolas"/>
          <w:color w:val="CCCCCC"/>
          <w:sz w:val="21"/>
          <w:szCs w:val="21"/>
        </w:rPr>
      </w:pPr>
    </w:p>
    <w:p w14:paraId="000000C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SELECT</w:t>
      </w:r>
      <w:r>
        <w:rPr>
          <w:rFonts w:ascii="Consolas" w:hAnsi="Consolas" w:eastAsia="Consolas" w:cs="Consolas"/>
          <w:color w:val="CE9178"/>
          <w:sz w:val="21"/>
          <w:szCs w:val="21"/>
          <w:rtl w:val="0"/>
        </w:rPr>
        <w:t xml:space="preserv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FROM</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admin</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WHERE</w:t>
      </w:r>
      <w:r>
        <w:rPr>
          <w:rFonts w:ascii="Consolas" w:hAnsi="Consolas" w:eastAsia="Consolas" w:cs="Consolas"/>
          <w:color w:val="CE9178"/>
          <w:sz w:val="21"/>
          <w:szCs w:val="21"/>
          <w:rtl w:val="0"/>
        </w:rPr>
        <w:t xml:space="preserve"> uname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9CDCFE"/>
          <w:sz w:val="21"/>
          <w:szCs w:val="21"/>
          <w:rtl w:val="0"/>
        </w:rPr>
        <w:t>$uname</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and</w:t>
      </w:r>
      <w:r>
        <w:rPr>
          <w:rFonts w:ascii="Consolas" w:hAnsi="Consolas" w:eastAsia="Consolas" w:cs="Consolas"/>
          <w:color w:val="CE9178"/>
          <w:sz w:val="21"/>
          <w:szCs w:val="21"/>
          <w:rtl w:val="0"/>
        </w:rPr>
        <w:t xml:space="preserve"> passwd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9CDCFE"/>
          <w:sz w:val="21"/>
          <w:szCs w:val="21"/>
          <w:rtl w:val="0"/>
        </w:rPr>
        <w:t>$passwd</w:t>
      </w:r>
      <w:r>
        <w:rPr>
          <w:rFonts w:ascii="Consolas" w:hAnsi="Consolas" w:eastAsia="Consolas" w:cs="Consolas"/>
          <w:color w:val="CE9178"/>
          <w:sz w:val="21"/>
          <w:szCs w:val="21"/>
          <w:rtl w:val="0"/>
        </w:rPr>
        <w:t>' "</w:t>
      </w:r>
      <w:r>
        <w:rPr>
          <w:rFonts w:ascii="Consolas" w:hAnsi="Consolas" w:eastAsia="Consolas" w:cs="Consolas"/>
          <w:color w:val="D4D4D4"/>
          <w:sz w:val="21"/>
          <w:szCs w:val="21"/>
          <w:rtl w:val="0"/>
        </w:rPr>
        <w:t>;</w:t>
      </w:r>
    </w:p>
    <w:p w14:paraId="000000C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$conn</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w:t>
      </w:r>
    </w:p>
    <w:p w14:paraId="000000D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mysqli_fetch_assoc</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w:t>
      </w:r>
    </w:p>
    <w:p w14:paraId="000000D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 xml:space="preserve">//print_r($rows); </w:t>
      </w:r>
    </w:p>
    <w:p w14:paraId="000000D2">
      <w:pPr>
        <w:shd w:val="clear" w:fill="1F1F1F"/>
        <w:spacing w:after="0"/>
        <w:rPr>
          <w:rFonts w:ascii="Consolas" w:hAnsi="Consolas" w:eastAsia="Consolas" w:cs="Consolas"/>
          <w:color w:val="CCCCCC"/>
          <w:sz w:val="21"/>
          <w:szCs w:val="21"/>
        </w:rPr>
      </w:pPr>
    </w:p>
    <w:p w14:paraId="000000D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$uname</w:t>
      </w:r>
      <w:r>
        <w:rPr>
          <w:rFonts w:ascii="Consolas" w:hAnsi="Consolas" w:eastAsia="Consolas" w:cs="Consolas"/>
          <w:color w:val="D4D4D4"/>
          <w:sz w:val="21"/>
          <w:szCs w:val="21"/>
          <w:rtl w:val="0"/>
        </w:rPr>
        <w:t xml:space="preserve">) AND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'passwd'</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$passwd</w:t>
      </w:r>
      <w:r>
        <w:rPr>
          <w:rFonts w:ascii="Consolas" w:hAnsi="Consolas" w:eastAsia="Consolas" w:cs="Consolas"/>
          <w:color w:val="D4D4D4"/>
          <w:sz w:val="21"/>
          <w:szCs w:val="21"/>
          <w:rtl w:val="0"/>
        </w:rPr>
        <w:t xml:space="preserve">) </w:t>
      </w:r>
    </w:p>
    <w:p w14:paraId="000000D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D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$uname</w:t>
      </w:r>
      <w:r>
        <w:rPr>
          <w:rFonts w:ascii="Consolas" w:hAnsi="Consolas" w:eastAsia="Consolas" w:cs="Consolas"/>
          <w:color w:val="D4D4D4"/>
          <w:sz w:val="21"/>
          <w:szCs w:val="21"/>
          <w:rtl w:val="0"/>
        </w:rPr>
        <w:t>;</w:t>
      </w:r>
    </w:p>
    <w:p w14:paraId="000000D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header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"Location: admin/"</w:t>
      </w:r>
      <w:r>
        <w:rPr>
          <w:rFonts w:ascii="Consolas" w:hAnsi="Consolas" w:eastAsia="Consolas" w:cs="Consolas"/>
          <w:color w:val="D4D4D4"/>
          <w:sz w:val="21"/>
          <w:szCs w:val="21"/>
          <w:rtl w:val="0"/>
        </w:rPr>
        <w:t>);</w:t>
      </w:r>
    </w:p>
    <w:p w14:paraId="000000D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D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p>
    <w:p w14:paraId="000000D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D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"&lt;script type='text/javascript'&gt;alert('Invalid Login Credentials');&lt;/script&gt;"</w:t>
      </w:r>
      <w:r>
        <w:rPr>
          <w:rFonts w:ascii="Consolas" w:hAnsi="Consolas" w:eastAsia="Consolas" w:cs="Consolas"/>
          <w:color w:val="D4D4D4"/>
          <w:sz w:val="21"/>
          <w:szCs w:val="21"/>
          <w:rtl w:val="0"/>
        </w:rPr>
        <w:t>;</w:t>
      </w:r>
    </w:p>
    <w:p w14:paraId="000000D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D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D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 Admin Login End *********************************/</w:t>
      </w:r>
    </w:p>
    <w:p w14:paraId="000000D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/************************Friend's Login **********************************/</w:t>
      </w:r>
    </w:p>
    <w:p w14:paraId="000000D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isset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'flogin'</w:t>
      </w:r>
      <w:r>
        <w:rPr>
          <w:rFonts w:ascii="Consolas" w:hAnsi="Consolas" w:eastAsia="Consolas" w:cs="Consolas"/>
          <w:color w:val="D4D4D4"/>
          <w:sz w:val="21"/>
          <w:szCs w:val="21"/>
          <w:rtl w:val="0"/>
        </w:rPr>
        <w:t>])) {</w:t>
      </w:r>
    </w:p>
    <w:p w14:paraId="000000E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0E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SELECT</w:t>
      </w:r>
      <w:r>
        <w:rPr>
          <w:rFonts w:ascii="Consolas" w:hAnsi="Consolas" w:eastAsia="Consolas" w:cs="Consolas"/>
          <w:color w:val="CE9178"/>
          <w:sz w:val="21"/>
          <w:szCs w:val="21"/>
          <w:rtl w:val="0"/>
        </w:rPr>
        <w:t xml:space="preserv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FROM</w:t>
      </w:r>
      <w:r>
        <w:rPr>
          <w:rFonts w:ascii="Consolas" w:hAnsi="Consolas" w:eastAsia="Consolas" w:cs="Consolas"/>
          <w:color w:val="CE9178"/>
          <w:sz w:val="21"/>
          <w:szCs w:val="21"/>
          <w:rtl w:val="0"/>
        </w:rPr>
        <w:t xml:space="preserve"> fname"</w:t>
      </w:r>
      <w:r>
        <w:rPr>
          <w:rFonts w:ascii="Consolas" w:hAnsi="Consolas" w:eastAsia="Consolas" w:cs="Consolas"/>
          <w:color w:val="D4D4D4"/>
          <w:sz w:val="21"/>
          <w:szCs w:val="21"/>
          <w:rtl w:val="0"/>
        </w:rPr>
        <w:t>;</w:t>
      </w:r>
    </w:p>
    <w:p w14:paraId="000000E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$conn</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w:t>
      </w:r>
    </w:p>
    <w:p w14:paraId="000000E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 </w:t>
      </w:r>
      <w:r>
        <w:rPr>
          <w:rFonts w:ascii="Consolas" w:hAnsi="Consolas" w:eastAsia="Consolas" w:cs="Consolas"/>
          <w:color w:val="C586C0"/>
          <w:sz w:val="21"/>
          <w:szCs w:val="21"/>
          <w:rtl w:val="0"/>
        </w:rPr>
        <w:t>else</w:t>
      </w:r>
    </w:p>
    <w:p w14:paraId="000000E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E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w:t>
      </w:r>
    </w:p>
    <w:p w14:paraId="000000E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$lkey</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'lkey'</w:t>
      </w:r>
      <w:r>
        <w:rPr>
          <w:rFonts w:ascii="Consolas" w:hAnsi="Consolas" w:eastAsia="Consolas" w:cs="Consolas"/>
          <w:color w:val="D4D4D4"/>
          <w:sz w:val="21"/>
          <w:szCs w:val="21"/>
          <w:rtl w:val="0"/>
        </w:rPr>
        <w:t>];</w:t>
      </w:r>
    </w:p>
    <w:p w14:paraId="000000E7">
      <w:pPr>
        <w:shd w:val="clear" w:fill="1F1F1F"/>
        <w:spacing w:after="0"/>
        <w:rPr>
          <w:rFonts w:ascii="Consolas" w:hAnsi="Consolas" w:eastAsia="Consolas" w:cs="Consolas"/>
          <w:color w:val="CCCCCC"/>
          <w:sz w:val="21"/>
          <w:szCs w:val="21"/>
        </w:rPr>
      </w:pPr>
    </w:p>
    <w:p w14:paraId="000000E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SELECT</w:t>
      </w:r>
      <w:r>
        <w:rPr>
          <w:rFonts w:ascii="Consolas" w:hAnsi="Consolas" w:eastAsia="Consolas" w:cs="Consolas"/>
          <w:color w:val="CE9178"/>
          <w:sz w:val="21"/>
          <w:szCs w:val="21"/>
          <w:rtl w:val="0"/>
        </w:rPr>
        <w:t xml:space="preserv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FROM</w:t>
      </w:r>
      <w:r>
        <w:rPr>
          <w:rFonts w:ascii="Consolas" w:hAnsi="Consolas" w:eastAsia="Consolas" w:cs="Consolas"/>
          <w:color w:val="CE9178"/>
          <w:sz w:val="21"/>
          <w:szCs w:val="21"/>
          <w:rtl w:val="0"/>
        </w:rPr>
        <w:t xml:space="preserve"> fname </w:t>
      </w:r>
      <w:r>
        <w:rPr>
          <w:rFonts w:ascii="Consolas" w:hAnsi="Consolas" w:eastAsia="Consolas" w:cs="Consolas"/>
          <w:color w:val="569CD6"/>
          <w:sz w:val="21"/>
          <w:szCs w:val="21"/>
          <w:rtl w:val="0"/>
        </w:rPr>
        <w:t>WHERE</w:t>
      </w:r>
      <w:r>
        <w:rPr>
          <w:rFonts w:ascii="Consolas" w:hAnsi="Consolas" w:eastAsia="Consolas" w:cs="Consolas"/>
          <w:color w:val="CE9178"/>
          <w:sz w:val="21"/>
          <w:szCs w:val="21"/>
          <w:rtl w:val="0"/>
        </w:rPr>
        <w:t xml:space="preserve"> fname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9CDCFE"/>
          <w:sz w:val="21"/>
          <w:szCs w:val="21"/>
          <w:rtl w:val="0"/>
        </w:rPr>
        <w:t>$fname</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AND</w:t>
      </w:r>
      <w:r>
        <w:rPr>
          <w:rFonts w:ascii="Consolas" w:hAnsi="Consolas" w:eastAsia="Consolas" w:cs="Consolas"/>
          <w:color w:val="CE9178"/>
          <w:sz w:val="21"/>
          <w:szCs w:val="21"/>
          <w:rtl w:val="0"/>
        </w:rPr>
        <w:t xml:space="preserve"> lkey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9CDCFE"/>
          <w:sz w:val="21"/>
          <w:szCs w:val="21"/>
          <w:rtl w:val="0"/>
        </w:rPr>
        <w:t>$lkey</w:t>
      </w:r>
      <w:r>
        <w:rPr>
          <w:rFonts w:ascii="Consolas" w:hAnsi="Consolas" w:eastAsia="Consolas" w:cs="Consolas"/>
          <w:color w:val="CE9178"/>
          <w:sz w:val="21"/>
          <w:szCs w:val="21"/>
          <w:rtl w:val="0"/>
        </w:rPr>
        <w:t>' "</w:t>
      </w:r>
      <w:r>
        <w:rPr>
          <w:rFonts w:ascii="Consolas" w:hAnsi="Consolas" w:eastAsia="Consolas" w:cs="Consolas"/>
          <w:color w:val="D4D4D4"/>
          <w:sz w:val="21"/>
          <w:szCs w:val="21"/>
          <w:rtl w:val="0"/>
        </w:rPr>
        <w:t>;</w:t>
      </w:r>
    </w:p>
    <w:p w14:paraId="000000E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$conn</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w:t>
      </w:r>
    </w:p>
    <w:p w14:paraId="000000E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mysqli_fetch_assoc</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w:t>
      </w:r>
    </w:p>
    <w:p w14:paraId="000000E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$fname</w:t>
      </w:r>
      <w:r>
        <w:rPr>
          <w:rFonts w:ascii="Consolas" w:hAnsi="Consolas" w:eastAsia="Consolas" w:cs="Consolas"/>
          <w:color w:val="D4D4D4"/>
          <w:sz w:val="21"/>
          <w:szCs w:val="21"/>
          <w:rtl w:val="0"/>
        </w:rPr>
        <w:t>) AND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'lkey'</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$lkey</w:t>
      </w:r>
      <w:r>
        <w:rPr>
          <w:rFonts w:ascii="Consolas" w:hAnsi="Consolas" w:eastAsia="Consolas" w:cs="Consolas"/>
          <w:color w:val="D4D4D4"/>
          <w:sz w:val="21"/>
          <w:szCs w:val="21"/>
          <w:rtl w:val="0"/>
        </w:rPr>
        <w:t>)) {</w:t>
      </w:r>
    </w:p>
    <w:p w14:paraId="000000E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$fname</w:t>
      </w:r>
      <w:r>
        <w:rPr>
          <w:rFonts w:ascii="Consolas" w:hAnsi="Consolas" w:eastAsia="Consolas" w:cs="Consolas"/>
          <w:color w:val="D4D4D4"/>
          <w:sz w:val="21"/>
          <w:szCs w:val="21"/>
          <w:rtl w:val="0"/>
        </w:rPr>
        <w:t>;</w:t>
      </w:r>
    </w:p>
    <w:p w14:paraId="000000E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header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"Location: friend/"</w:t>
      </w:r>
      <w:r>
        <w:rPr>
          <w:rFonts w:ascii="Consolas" w:hAnsi="Consolas" w:eastAsia="Consolas" w:cs="Consolas"/>
          <w:color w:val="D4D4D4"/>
          <w:sz w:val="21"/>
          <w:szCs w:val="21"/>
          <w:rtl w:val="0"/>
        </w:rPr>
        <w:t>);</w:t>
      </w:r>
    </w:p>
    <w:p w14:paraId="000000E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r>
        <w:rPr>
          <w:rFonts w:ascii="Consolas" w:hAnsi="Consolas" w:eastAsia="Consolas" w:cs="Consolas"/>
          <w:color w:val="C586C0"/>
          <w:sz w:val="21"/>
          <w:szCs w:val="21"/>
          <w:rtl w:val="0"/>
        </w:rPr>
        <w:t>else</w:t>
      </w:r>
    </w:p>
    <w:p w14:paraId="000000E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F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"&lt;script type='text/javascript'&gt;alert('Invalid Key Entered!');&lt;/script&gt;"</w:t>
      </w:r>
      <w:r>
        <w:rPr>
          <w:rFonts w:ascii="Consolas" w:hAnsi="Consolas" w:eastAsia="Consolas" w:cs="Consolas"/>
          <w:color w:val="D4D4D4"/>
          <w:sz w:val="21"/>
          <w:szCs w:val="21"/>
          <w:rtl w:val="0"/>
        </w:rPr>
        <w:t>;</w:t>
      </w:r>
    </w:p>
    <w:p w14:paraId="000000F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F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0F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/**********************Friend's Login End *********************************/</w:t>
      </w:r>
    </w:p>
    <w:p w14:paraId="000000F4">
      <w:pPr>
        <w:shd w:val="clear" w:fill="1F1F1F"/>
        <w:spacing w:after="0"/>
        <w:rPr>
          <w:rFonts w:ascii="Consolas" w:hAnsi="Consolas" w:eastAsia="Consolas" w:cs="Consolas"/>
          <w:color w:val="CCCCCC"/>
          <w:sz w:val="21"/>
          <w:szCs w:val="21"/>
        </w:rPr>
      </w:pPr>
    </w:p>
    <w:p w14:paraId="000000F5">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?&gt;</w:t>
      </w:r>
    </w:p>
    <w:p w14:paraId="000000F6">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DOCTYPE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html</w:t>
      </w:r>
      <w:r>
        <w:rPr>
          <w:rFonts w:ascii="Consolas" w:hAnsi="Consolas" w:eastAsia="Consolas" w:cs="Consolas"/>
          <w:color w:val="808080"/>
          <w:sz w:val="21"/>
          <w:szCs w:val="21"/>
          <w:rtl w:val="0"/>
        </w:rPr>
        <w:t>&gt;</w:t>
      </w:r>
    </w:p>
    <w:p w14:paraId="000000F7">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0F8">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0F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meta</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"viewport"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content</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"width=device-width, initial-scale=1"</w:t>
      </w:r>
      <w:r>
        <w:rPr>
          <w:rFonts w:ascii="Consolas" w:hAnsi="Consolas" w:eastAsia="Consolas" w:cs="Consolas"/>
          <w:color w:val="808080"/>
          <w:sz w:val="21"/>
          <w:szCs w:val="21"/>
          <w:rtl w:val="0"/>
        </w:rPr>
        <w:t>&gt;</w:t>
      </w:r>
    </w:p>
    <w:p w14:paraId="000000F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meta</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"viewport"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content</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"width=device-width, initial-scale=1, maximum-scale=1, user-scalable=no"</w:t>
      </w:r>
      <w:r>
        <w:rPr>
          <w:rFonts w:ascii="Consolas" w:hAnsi="Consolas" w:eastAsia="Consolas" w:cs="Consolas"/>
          <w:color w:val="808080"/>
          <w:sz w:val="21"/>
          <w:szCs w:val="21"/>
          <w:rtl w:val="0"/>
        </w:rPr>
        <w:t>&gt;</w:t>
      </w:r>
    </w:p>
    <w:p w14:paraId="000000F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My SlamBook</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p>
    <w:p w14:paraId="000000F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"assets/bootstrap/bootstrap.min.css"</w:t>
      </w:r>
      <w:r>
        <w:rPr>
          <w:rFonts w:ascii="Consolas" w:hAnsi="Consolas" w:eastAsia="Consolas" w:cs="Consolas"/>
          <w:color w:val="808080"/>
          <w:sz w:val="21"/>
          <w:szCs w:val="21"/>
          <w:rtl w:val="0"/>
        </w:rPr>
        <w:t>&gt;</w:t>
      </w:r>
    </w:p>
    <w:p w14:paraId="000000F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"assets/bootstrap/bootstrap.css"</w:t>
      </w:r>
      <w:r>
        <w:rPr>
          <w:rFonts w:ascii="Consolas" w:hAnsi="Consolas" w:eastAsia="Consolas" w:cs="Consolas"/>
          <w:color w:val="808080"/>
          <w:sz w:val="21"/>
          <w:szCs w:val="21"/>
          <w:rtl w:val="0"/>
        </w:rPr>
        <w:t>&gt;</w:t>
      </w:r>
    </w:p>
    <w:p w14:paraId="000000F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"assets/style.css"</w:t>
      </w:r>
      <w:r>
        <w:rPr>
          <w:rFonts w:ascii="Consolas" w:hAnsi="Consolas" w:eastAsia="Consolas" w:cs="Consolas"/>
          <w:color w:val="808080"/>
          <w:sz w:val="21"/>
          <w:szCs w:val="21"/>
          <w:rtl w:val="0"/>
        </w:rPr>
        <w:t>&gt;</w:t>
      </w:r>
    </w:p>
    <w:p w14:paraId="000000F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100">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101">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10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"container"</w:t>
      </w:r>
      <w:r>
        <w:rPr>
          <w:rFonts w:ascii="Consolas" w:hAnsi="Consolas" w:eastAsia="Consolas" w:cs="Consolas"/>
          <w:color w:val="808080"/>
          <w:sz w:val="21"/>
          <w:szCs w:val="21"/>
          <w:rtl w:val="0"/>
        </w:rPr>
        <w:t>&gt;</w:t>
      </w:r>
    </w:p>
    <w:p w14:paraId="0000010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"text-capitalize text-center"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0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h1</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strong</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Welcome To My SlamBook</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strong</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h1</w:t>
      </w:r>
      <w:r>
        <w:rPr>
          <w:rFonts w:ascii="Consolas" w:hAnsi="Consolas" w:eastAsia="Consolas" w:cs="Consolas"/>
          <w:color w:val="808080"/>
          <w:sz w:val="21"/>
          <w:szCs w:val="21"/>
          <w:rtl w:val="0"/>
        </w:rPr>
        <w:t>&gt;</w:t>
      </w:r>
    </w:p>
    <w:p w14:paraId="0000010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0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"row"</w:t>
      </w:r>
      <w:r>
        <w:rPr>
          <w:rFonts w:ascii="Consolas" w:hAnsi="Consolas" w:eastAsia="Consolas" w:cs="Consolas"/>
          <w:color w:val="808080"/>
          <w:sz w:val="21"/>
          <w:szCs w:val="21"/>
          <w:rtl w:val="0"/>
        </w:rPr>
        <w:t>&gt;</w:t>
      </w:r>
    </w:p>
    <w:p w14:paraId="0000010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"col-md-6"</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style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"padding-top:50px"</w:t>
      </w:r>
      <w:r>
        <w:rPr>
          <w:rFonts w:ascii="Consolas" w:hAnsi="Consolas" w:eastAsia="Consolas" w:cs="Consolas"/>
          <w:color w:val="808080"/>
          <w:sz w:val="21"/>
          <w:szCs w:val="21"/>
          <w:rtl w:val="0"/>
        </w:rPr>
        <w:t>&gt;</w:t>
      </w:r>
    </w:p>
    <w:p w14:paraId="0000010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h3</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"text-center"</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Friend's Login</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h3</w:t>
      </w:r>
      <w:r>
        <w:rPr>
          <w:rFonts w:ascii="Consolas" w:hAnsi="Consolas" w:eastAsia="Consolas" w:cs="Consolas"/>
          <w:color w:val="808080"/>
          <w:sz w:val="21"/>
          <w:szCs w:val="21"/>
          <w:rtl w:val="0"/>
        </w:rPr>
        <w:t>&gt;</w:t>
      </w:r>
    </w:p>
    <w:p w14:paraId="0000010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0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action</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method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"POST"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0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0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Friend's Name</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808080"/>
          <w:sz w:val="21"/>
          <w:szCs w:val="21"/>
          <w:rtl w:val="0"/>
        </w:rPr>
        <w:t>&gt;</w:t>
      </w:r>
    </w:p>
    <w:p w14:paraId="0000010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10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select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"form-control"</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808080"/>
          <w:sz w:val="21"/>
          <w:szCs w:val="21"/>
          <w:rtl w:val="0"/>
        </w:rPr>
        <w:t>&gt;</w:t>
      </w:r>
    </w:p>
    <w:p w14:paraId="0000010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option</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Select Your Name</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option</w:t>
      </w:r>
      <w:r>
        <w:rPr>
          <w:rFonts w:ascii="Consolas" w:hAnsi="Consolas" w:eastAsia="Consolas" w:cs="Consolas"/>
          <w:color w:val="808080"/>
          <w:sz w:val="21"/>
          <w:szCs w:val="21"/>
          <w:rtl w:val="0"/>
        </w:rPr>
        <w:t>&gt;</w:t>
      </w:r>
    </w:p>
    <w:p w14:paraId="0000011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p>
    <w:p w14:paraId="00000111">
      <w:pPr>
        <w:shd w:val="clear" w:fill="1F1F1F"/>
        <w:spacing w:after="0"/>
        <w:rPr>
          <w:rFonts w:ascii="Consolas" w:hAnsi="Consolas" w:eastAsia="Consolas" w:cs="Consolas"/>
          <w:color w:val="CCCCCC"/>
          <w:sz w:val="21"/>
          <w:szCs w:val="21"/>
        </w:rPr>
      </w:pPr>
    </w:p>
    <w:p w14:paraId="0000011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while</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mysqli_fetch_assoc</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w:t>
      </w:r>
    </w:p>
    <w:p w14:paraId="0000011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arsort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p>
    <w:p w14:paraId="0000011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1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option</w:t>
      </w:r>
      <w:r>
        <w:rPr>
          <w:rFonts w:ascii="Consolas" w:hAnsi="Consolas" w:eastAsia="Consolas" w:cs="Consolas"/>
          <w:color w:val="808080"/>
          <w:sz w:val="21"/>
          <w:szCs w:val="21"/>
          <w:rtl w:val="0"/>
        </w:rPr>
        <w:t>&gt;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option</w:t>
      </w:r>
      <w:r>
        <w:rPr>
          <w:rFonts w:ascii="Consolas" w:hAnsi="Consolas" w:eastAsia="Consolas" w:cs="Consolas"/>
          <w:color w:val="808080"/>
          <w:sz w:val="21"/>
          <w:szCs w:val="21"/>
          <w:rtl w:val="0"/>
        </w:rPr>
        <w:t>&gt;</w:t>
      </w:r>
    </w:p>
    <w:p w14:paraId="0000011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 </w:t>
      </w:r>
      <w:r>
        <w:rPr>
          <w:rFonts w:ascii="Consolas" w:hAnsi="Consolas" w:eastAsia="Consolas" w:cs="Consolas"/>
          <w:color w:val="569CD6"/>
          <w:sz w:val="21"/>
          <w:szCs w:val="21"/>
          <w:rtl w:val="0"/>
        </w:rPr>
        <w:t>?&gt;</w:t>
      </w:r>
    </w:p>
    <w:p w14:paraId="0000011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select</w:t>
      </w:r>
      <w:r>
        <w:rPr>
          <w:rFonts w:ascii="Consolas" w:hAnsi="Consolas" w:eastAsia="Consolas" w:cs="Consolas"/>
          <w:color w:val="808080"/>
          <w:sz w:val="21"/>
          <w:szCs w:val="21"/>
          <w:rtl w:val="0"/>
        </w:rPr>
        <w:t>&gt;</w:t>
      </w:r>
    </w:p>
    <w:p w14:paraId="0000011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1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1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Your Key</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808080"/>
          <w:sz w:val="21"/>
          <w:szCs w:val="21"/>
          <w:rtl w:val="0"/>
        </w:rPr>
        <w:t>&gt;</w:t>
      </w:r>
    </w:p>
    <w:p w14:paraId="0000011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"number"</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"form-control"</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"lkey"</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placeholder</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"Unique Key"</w:t>
      </w:r>
      <w:r>
        <w:rPr>
          <w:rFonts w:ascii="Consolas" w:hAnsi="Consolas" w:eastAsia="Consolas" w:cs="Consolas"/>
          <w:color w:val="808080"/>
          <w:sz w:val="21"/>
          <w:szCs w:val="21"/>
          <w:rtl w:val="0"/>
        </w:rPr>
        <w:t>&gt;</w:t>
      </w:r>
    </w:p>
    <w:p w14:paraId="0000011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1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1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"flogin"</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value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"Proceed"</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"btn btn-success"</w:t>
      </w:r>
      <w:r>
        <w:rPr>
          <w:rFonts w:ascii="Consolas" w:hAnsi="Consolas" w:eastAsia="Consolas" w:cs="Consolas"/>
          <w:color w:val="808080"/>
          <w:sz w:val="21"/>
          <w:szCs w:val="21"/>
          <w:rtl w:val="0"/>
        </w:rPr>
        <w:t>&gt;</w:t>
      </w:r>
    </w:p>
    <w:p w14:paraId="0000011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&lt;!--button type="button" class="btn btn-success" name="login"&gt;Login&lt;/button--&gt;</w:t>
      </w:r>
    </w:p>
    <w:p w14:paraId="0000012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2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12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2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12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"col-md-6"</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style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"padding-top:50px"</w:t>
      </w:r>
      <w:r>
        <w:rPr>
          <w:rFonts w:ascii="Consolas" w:hAnsi="Consolas" w:eastAsia="Consolas" w:cs="Consolas"/>
          <w:color w:val="808080"/>
          <w:sz w:val="21"/>
          <w:szCs w:val="21"/>
          <w:rtl w:val="0"/>
        </w:rPr>
        <w:t>&gt;</w:t>
      </w:r>
    </w:p>
    <w:p w14:paraId="0000012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h3</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"text-center"</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Admin Login</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h3</w:t>
      </w:r>
      <w:r>
        <w:rPr>
          <w:rFonts w:ascii="Consolas" w:hAnsi="Consolas" w:eastAsia="Consolas" w:cs="Consolas"/>
          <w:color w:val="808080"/>
          <w:sz w:val="21"/>
          <w:szCs w:val="21"/>
          <w:rtl w:val="0"/>
        </w:rPr>
        <w:t>&gt;</w:t>
      </w:r>
    </w:p>
    <w:p w14:paraId="0000012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2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action</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method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"POST"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2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2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"col-sm-2 control-label"</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Username</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808080"/>
          <w:sz w:val="21"/>
          <w:szCs w:val="21"/>
          <w:rtl w:val="0"/>
        </w:rPr>
        <w:t>&gt;</w:t>
      </w:r>
    </w:p>
    <w:p w14:paraId="0000012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"form-control"</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placeholder</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"Username"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value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"admin"</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readonly</w:t>
      </w:r>
      <w:r>
        <w:rPr>
          <w:rFonts w:ascii="Consolas" w:hAnsi="Consolas" w:eastAsia="Consolas" w:cs="Consolas"/>
          <w:color w:val="808080"/>
          <w:sz w:val="21"/>
          <w:szCs w:val="21"/>
          <w:rtl w:val="0"/>
        </w:rPr>
        <w:t>&gt;</w:t>
      </w:r>
    </w:p>
    <w:p w14:paraId="0000012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2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2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"col-sm-2 control-label"</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Password</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label</w:t>
      </w:r>
      <w:r>
        <w:rPr>
          <w:rFonts w:ascii="Consolas" w:hAnsi="Consolas" w:eastAsia="Consolas" w:cs="Consolas"/>
          <w:color w:val="808080"/>
          <w:sz w:val="21"/>
          <w:szCs w:val="21"/>
          <w:rtl w:val="0"/>
        </w:rPr>
        <w:t>&gt;</w:t>
      </w:r>
    </w:p>
    <w:p w14:paraId="0000012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"password"</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"form-control"</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"passwd"</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placeholder</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"Username"</w:t>
      </w:r>
      <w:r>
        <w:rPr>
          <w:rFonts w:ascii="Consolas" w:hAnsi="Consolas" w:eastAsia="Consolas" w:cs="Consolas"/>
          <w:color w:val="808080"/>
          <w:sz w:val="21"/>
          <w:szCs w:val="21"/>
          <w:rtl w:val="0"/>
        </w:rPr>
        <w:t>&gt;</w:t>
      </w:r>
    </w:p>
    <w:p w14:paraId="0000012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3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"form-group"</w:t>
      </w:r>
      <w:r>
        <w:rPr>
          <w:rFonts w:ascii="Consolas" w:hAnsi="Consolas" w:eastAsia="Consolas" w:cs="Consolas"/>
          <w:color w:val="808080"/>
          <w:sz w:val="21"/>
          <w:szCs w:val="21"/>
          <w:rtl w:val="0"/>
        </w:rPr>
        <w:t>&gt;</w:t>
      </w:r>
    </w:p>
    <w:p w14:paraId="0000013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"login"</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value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"login"</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"btn btn-success"</w:t>
      </w:r>
      <w:r>
        <w:rPr>
          <w:rFonts w:ascii="Consolas" w:hAnsi="Consolas" w:eastAsia="Consolas" w:cs="Consolas"/>
          <w:color w:val="808080"/>
          <w:sz w:val="21"/>
          <w:szCs w:val="21"/>
          <w:rtl w:val="0"/>
        </w:rPr>
        <w:t>&gt;</w:t>
      </w:r>
    </w:p>
    <w:p w14:paraId="0000013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&lt;!--button type="button" class="btn btn-success" name="login"&gt;Login&lt;/button--&gt;</w:t>
      </w:r>
    </w:p>
    <w:p w14:paraId="0000013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3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13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13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3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38">
      <w:pPr>
        <w:shd w:val="clear" w:fill="1F1F1F"/>
        <w:spacing w:after="0"/>
        <w:rPr>
          <w:rFonts w:ascii="Consolas" w:hAnsi="Consolas" w:eastAsia="Consolas" w:cs="Consolas"/>
          <w:color w:val="CCCCCC"/>
          <w:sz w:val="21"/>
          <w:szCs w:val="21"/>
        </w:rPr>
      </w:pPr>
    </w:p>
    <w:p w14:paraId="00000139">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13A">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13B">
      <w:pPr>
        <w:rPr>
          <w:b/>
          <w:sz w:val="32"/>
          <w:szCs w:val="32"/>
        </w:rPr>
      </w:pPr>
      <w:r>
        <w:rPr>
          <w:b/>
          <w:sz w:val="32"/>
          <w:szCs w:val="32"/>
          <w:rtl w:val="0"/>
        </w:rPr>
        <w:t xml:space="preserve">FRIEND </w:t>
      </w:r>
    </w:p>
    <w:p w14:paraId="0000013C">
      <w:pPr>
        <w:rPr>
          <w:b/>
          <w:sz w:val="32"/>
          <w:szCs w:val="32"/>
        </w:rPr>
      </w:pPr>
      <w:r>
        <w:rPr>
          <w:b/>
          <w:sz w:val="32"/>
          <w:szCs w:val="32"/>
          <w:rtl w:val="0"/>
        </w:rPr>
        <w:t>INDEX.PHP:</w:t>
      </w:r>
    </w:p>
    <w:p w14:paraId="0000013D">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&lt;?php</w:t>
      </w:r>
    </w:p>
    <w:p w14:paraId="0000013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session_start</w:t>
      </w:r>
      <w:r>
        <w:rPr>
          <w:rFonts w:ascii="Consolas" w:hAnsi="Consolas" w:eastAsia="Consolas" w:cs="Consolas"/>
          <w:color w:val="D4D4D4"/>
          <w:sz w:val="21"/>
          <w:szCs w:val="21"/>
          <w:rtl w:val="0"/>
        </w:rPr>
        <w:t>();</w:t>
      </w:r>
    </w:p>
    <w:p w14:paraId="0000013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'../config/dbcon.php'</w:t>
      </w:r>
      <w:r>
        <w:rPr>
          <w:rFonts w:ascii="Consolas" w:hAnsi="Consolas" w:eastAsia="Consolas" w:cs="Consolas"/>
          <w:color w:val="D4D4D4"/>
          <w:sz w:val="21"/>
          <w:szCs w:val="21"/>
          <w:rtl w:val="0"/>
        </w:rPr>
        <w:t>;</w:t>
      </w:r>
    </w:p>
    <w:p w14:paraId="0000014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'pic.php'</w:t>
      </w:r>
      <w:r>
        <w:rPr>
          <w:rFonts w:ascii="Consolas" w:hAnsi="Consolas" w:eastAsia="Consolas" w:cs="Consolas"/>
          <w:color w:val="D4D4D4"/>
          <w:sz w:val="21"/>
          <w:szCs w:val="21"/>
          <w:rtl w:val="0"/>
        </w:rPr>
        <w:t>;</w:t>
      </w:r>
    </w:p>
    <w:p w14:paraId="0000014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w:t>
      </w:r>
    </w:p>
    <w:p w14:paraId="0000014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w:t>
      </w:r>
    </w:p>
    <w:p w14:paraId="0000014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 To accept mobile number *********/</w:t>
      </w:r>
    </w:p>
    <w:p w14:paraId="0000014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w:t>
      </w:r>
    </w:p>
    <w:p w14:paraId="00000145">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$sqlselect = "SELECT * FROM fname WHERE fname = '$fname' ";</w:t>
      </w:r>
    </w:p>
    <w:p w14:paraId="00000146">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$sql = mysqli_query($conn,$sqlselect);</w:t>
      </w:r>
    </w:p>
    <w:p w14:paraId="00000147">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$rows = mysqli_fetch_assoc($sql);</w:t>
      </w:r>
    </w:p>
    <w:p w14:paraId="00000148">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w:t>
      </w:r>
    </w:p>
    <w:p w14:paraId="00000149">
      <w:pPr>
        <w:shd w:val="clear" w:fill="1F1F1F"/>
        <w:spacing w:after="0"/>
        <w:rPr>
          <w:rFonts w:ascii="Consolas" w:hAnsi="Consolas" w:eastAsia="Consolas" w:cs="Consolas"/>
          <w:color w:val="CCCCCC"/>
          <w:sz w:val="21"/>
          <w:szCs w:val="21"/>
        </w:rPr>
      </w:pPr>
    </w:p>
    <w:p w14:paraId="0000014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$finfo_select</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SELECT</w:t>
      </w:r>
      <w:r>
        <w:rPr>
          <w:rFonts w:ascii="Consolas" w:hAnsi="Consolas" w:eastAsia="Consolas" w:cs="Consolas"/>
          <w:color w:val="CE9178"/>
          <w:sz w:val="21"/>
          <w:szCs w:val="21"/>
          <w:rtl w:val="0"/>
        </w:rPr>
        <w:t xml:space="preserv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FROM</w:t>
      </w:r>
      <w:r>
        <w:rPr>
          <w:rFonts w:ascii="Consolas" w:hAnsi="Consolas" w:eastAsia="Consolas" w:cs="Consolas"/>
          <w:color w:val="CE9178"/>
          <w:sz w:val="21"/>
          <w:szCs w:val="21"/>
          <w:rtl w:val="0"/>
        </w:rPr>
        <w:t xml:space="preserve"> finfo </w:t>
      </w:r>
      <w:r>
        <w:rPr>
          <w:rFonts w:ascii="Consolas" w:hAnsi="Consolas" w:eastAsia="Consolas" w:cs="Consolas"/>
          <w:color w:val="569CD6"/>
          <w:sz w:val="21"/>
          <w:szCs w:val="21"/>
          <w:rtl w:val="0"/>
        </w:rPr>
        <w:t>WHERE</w:t>
      </w:r>
      <w:r>
        <w:rPr>
          <w:rFonts w:ascii="Consolas" w:hAnsi="Consolas" w:eastAsia="Consolas" w:cs="Consolas"/>
          <w:color w:val="CE9178"/>
          <w:sz w:val="21"/>
          <w:szCs w:val="21"/>
          <w:rtl w:val="0"/>
        </w:rPr>
        <w:t xml:space="preserve"> fname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9CDCFE"/>
          <w:sz w:val="21"/>
          <w:szCs w:val="21"/>
          <w:rtl w:val="0"/>
        </w:rPr>
        <w:t>$fname</w:t>
      </w:r>
      <w:r>
        <w:rPr>
          <w:rFonts w:ascii="Consolas" w:hAnsi="Consolas" w:eastAsia="Consolas" w:cs="Consolas"/>
          <w:color w:val="CE9178"/>
          <w:sz w:val="21"/>
          <w:szCs w:val="21"/>
          <w:rtl w:val="0"/>
        </w:rPr>
        <w:t>' "</w:t>
      </w:r>
      <w:r>
        <w:rPr>
          <w:rFonts w:ascii="Consolas" w:hAnsi="Consolas" w:eastAsia="Consolas" w:cs="Consolas"/>
          <w:color w:val="D4D4D4"/>
          <w:sz w:val="21"/>
          <w:szCs w:val="21"/>
          <w:rtl w:val="0"/>
        </w:rPr>
        <w:t>;</w:t>
      </w:r>
    </w:p>
    <w:p w14:paraId="0000014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$finfo_sql</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$conn</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$finfo_select</w:t>
      </w:r>
      <w:r>
        <w:rPr>
          <w:rFonts w:ascii="Consolas" w:hAnsi="Consolas" w:eastAsia="Consolas" w:cs="Consolas"/>
          <w:color w:val="D4D4D4"/>
          <w:sz w:val="21"/>
          <w:szCs w:val="21"/>
          <w:rtl w:val="0"/>
        </w:rPr>
        <w:t>);</w:t>
      </w:r>
    </w:p>
    <w:p w14:paraId="0000014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$finfo_rows</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mysqli_fetch_assoc</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$finfo_sql</w:t>
      </w:r>
      <w:r>
        <w:rPr>
          <w:rFonts w:ascii="Consolas" w:hAnsi="Consolas" w:eastAsia="Consolas" w:cs="Consolas"/>
          <w:color w:val="D4D4D4"/>
          <w:sz w:val="21"/>
          <w:szCs w:val="21"/>
          <w:rtl w:val="0"/>
        </w:rPr>
        <w:t>);</w:t>
      </w:r>
    </w:p>
    <w:p w14:paraId="0000014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w:t>
      </w:r>
    </w:p>
    <w:p w14:paraId="0000014E">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$profilepic = $_SESSION['fname'].'.jpeg';</w:t>
      </w:r>
    </w:p>
    <w:p w14:paraId="0000014F">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if (!file_exists("/upload/$profilepic")) {</w:t>
      </w:r>
    </w:p>
    <w:p w14:paraId="00000150">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xml:space="preserve">                </w:t>
      </w:r>
    </w:p>
    <w:p w14:paraId="00000151">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w:t>
      </w:r>
    </w:p>
    <w:p w14:paraId="00000152">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w:t>
      </w:r>
    </w:p>
    <w:p w14:paraId="0000015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'finfo_update_query.php'</w:t>
      </w:r>
      <w:r>
        <w:rPr>
          <w:rFonts w:ascii="Consolas" w:hAnsi="Consolas" w:eastAsia="Consolas" w:cs="Consolas"/>
          <w:color w:val="D4D4D4"/>
          <w:sz w:val="21"/>
          <w:szCs w:val="21"/>
          <w:rtl w:val="0"/>
        </w:rPr>
        <w:t>;</w:t>
      </w:r>
    </w:p>
    <w:p w14:paraId="00000154">
      <w:pPr>
        <w:shd w:val="clear" w:fill="1F1F1F"/>
        <w:spacing w:after="0"/>
        <w:rPr>
          <w:rFonts w:ascii="Consolas" w:hAnsi="Consolas" w:eastAsia="Consolas" w:cs="Consolas"/>
          <w:color w:val="CCCCCC"/>
          <w:sz w:val="21"/>
          <w:szCs w:val="21"/>
        </w:rPr>
      </w:pPr>
    </w:p>
    <w:p w14:paraId="0000015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5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p>
    <w:p w14:paraId="0000015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5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header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"Location: ../"</w:t>
      </w:r>
      <w:r>
        <w:rPr>
          <w:rFonts w:ascii="Consolas" w:hAnsi="Consolas" w:eastAsia="Consolas" w:cs="Consolas"/>
          <w:color w:val="D4D4D4"/>
          <w:sz w:val="21"/>
          <w:szCs w:val="21"/>
          <w:rtl w:val="0"/>
        </w:rPr>
        <w:t>);</w:t>
      </w:r>
    </w:p>
    <w:p w14:paraId="0000015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5A">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?&gt;</w:t>
      </w:r>
    </w:p>
    <w:p w14:paraId="0000015B">
      <w:pPr>
        <w:shd w:val="clear" w:fill="1F1F1F"/>
        <w:spacing w:after="0"/>
        <w:rPr>
          <w:rFonts w:ascii="Consolas" w:hAnsi="Consolas" w:eastAsia="Consolas" w:cs="Consolas"/>
          <w:color w:val="CCCCCC"/>
          <w:sz w:val="21"/>
          <w:szCs w:val="21"/>
        </w:rPr>
      </w:pPr>
    </w:p>
    <w:p w14:paraId="0000015C">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DOCTYPE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html</w:t>
      </w:r>
      <w:r>
        <w:rPr>
          <w:rFonts w:ascii="Consolas" w:hAnsi="Consolas" w:eastAsia="Consolas" w:cs="Consolas"/>
          <w:color w:val="808080"/>
          <w:sz w:val="21"/>
          <w:szCs w:val="21"/>
          <w:rtl w:val="0"/>
        </w:rPr>
        <w:t>&gt;</w:t>
      </w:r>
    </w:p>
    <w:p w14:paraId="0000015D">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15E">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15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Hello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p>
    <w:p w14:paraId="0000016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'bootstrap_links.php'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6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xml:space="preserve">&lt;!--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'navbar.php'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6A9955"/>
          <w:sz w:val="21"/>
          <w:szCs w:val="21"/>
          <w:rtl w:val="0"/>
        </w:rPr>
        <w:t xml:space="preserve"> --&gt;</w:t>
      </w:r>
    </w:p>
    <w:p w14:paraId="0000016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'pic.php'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6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'profile_pic.php'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64">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165">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16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16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'sample.php'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6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"container"</w:t>
      </w:r>
      <w:r>
        <w:rPr>
          <w:rFonts w:ascii="Consolas" w:hAnsi="Consolas" w:eastAsia="Consolas" w:cs="Consolas"/>
          <w:color w:val="808080"/>
          <w:sz w:val="21"/>
          <w:szCs w:val="21"/>
          <w:rtl w:val="0"/>
        </w:rPr>
        <w:t>&gt;</w:t>
      </w:r>
    </w:p>
    <w:p w14:paraId="0000016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w:t>
      </w:r>
      <w:r>
        <w:rPr>
          <w:rFonts w:ascii="Consolas" w:hAnsi="Consolas" w:eastAsia="Consolas" w:cs="Consolas"/>
          <w:color w:val="808080"/>
          <w:sz w:val="21"/>
          <w:szCs w:val="21"/>
          <w:rtl w:val="0"/>
        </w:rPr>
        <w:t>&gt;</w:t>
      </w:r>
    </w:p>
    <w:p w14:paraId="0000016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"row"</w:t>
      </w:r>
      <w:r>
        <w:rPr>
          <w:rFonts w:ascii="Consolas" w:hAnsi="Consolas" w:eastAsia="Consolas" w:cs="Consolas"/>
          <w:color w:val="808080"/>
          <w:sz w:val="21"/>
          <w:szCs w:val="21"/>
          <w:rtl w:val="0"/>
        </w:rPr>
        <w:t>&gt;</w:t>
      </w:r>
    </w:p>
    <w:p w14:paraId="0000016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"col-md-4"</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6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w:t>
      </w:r>
      <w:r>
        <w:rPr>
          <w:rFonts w:ascii="Consolas" w:hAnsi="Consolas" w:eastAsia="Consolas" w:cs="Consolas"/>
          <w:color w:val="808080"/>
          <w:sz w:val="21"/>
          <w:szCs w:val="21"/>
          <w:rtl w:val="0"/>
        </w:rPr>
        <w:t>&gt;</w:t>
      </w:r>
    </w:p>
    <w:p w14:paraId="0000016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img</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src</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"upload/</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'.jpeg'</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CE9178"/>
          <w:sz w:val="21"/>
          <w:szCs w:val="21"/>
          <w:rtl w:val="0"/>
        </w:rPr>
        <w: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"img-responsive"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alt</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CE9178"/>
          <w:sz w:val="21"/>
          <w:szCs w:val="21"/>
          <w:rtl w:val="0"/>
        </w:rPr>
        <w: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style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"max-height:400px"</w:t>
      </w:r>
      <w:r>
        <w:rPr>
          <w:rFonts w:ascii="Consolas" w:hAnsi="Consolas" w:eastAsia="Consolas" w:cs="Consolas"/>
          <w:color w:val="808080"/>
          <w:sz w:val="21"/>
          <w:szCs w:val="21"/>
          <w:rtl w:val="0"/>
        </w:rPr>
        <w:t>&gt;</w:t>
      </w:r>
    </w:p>
    <w:p w14:paraId="0000016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"card-block"</w:t>
      </w:r>
      <w:r>
        <w:rPr>
          <w:rFonts w:ascii="Consolas" w:hAnsi="Consolas" w:eastAsia="Consolas" w:cs="Consolas"/>
          <w:color w:val="808080"/>
          <w:sz w:val="21"/>
          <w:szCs w:val="21"/>
          <w:rtl w:val="0"/>
        </w:rPr>
        <w:t>&gt;</w:t>
      </w:r>
    </w:p>
    <w:p w14:paraId="0000016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h4</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"card-title"</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w:t>
      </w:r>
      <w:r>
        <w:rPr>
          <w:rFonts w:ascii="Consolas" w:hAnsi="Consolas" w:eastAsia="Consolas" w:cs="Consolas"/>
          <w:color w:val="808080"/>
          <w:sz w:val="21"/>
          <w:szCs w:val="21"/>
          <w:rtl w:val="0"/>
        </w:rPr>
        <w:t>&gt;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h4</w:t>
      </w:r>
      <w:r>
        <w:rPr>
          <w:rFonts w:ascii="Consolas" w:hAnsi="Consolas" w:eastAsia="Consolas" w:cs="Consolas"/>
          <w:color w:val="808080"/>
          <w:sz w:val="21"/>
          <w:szCs w:val="21"/>
          <w:rtl w:val="0"/>
        </w:rPr>
        <w:t>&gt;</w:t>
      </w:r>
    </w:p>
    <w:p w14:paraId="0000017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The data encoding type, enctype, MUST be specified as below --&gt;</w:t>
      </w:r>
    </w:p>
    <w:p w14:paraId="0000017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enctype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"multipart/form-data"</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action</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 "</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method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"POST"</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"userfile"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7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value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"Send File"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"btn btn-primary"</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7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17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7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7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7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7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"col-md-8"</w:t>
      </w:r>
      <w:r>
        <w:rPr>
          <w:rFonts w:ascii="Consolas" w:hAnsi="Consolas" w:eastAsia="Consolas" w:cs="Consolas"/>
          <w:color w:val="808080"/>
          <w:sz w:val="21"/>
          <w:szCs w:val="21"/>
          <w:rtl w:val="0"/>
        </w:rPr>
        <w:t>&gt;</w:t>
      </w:r>
    </w:p>
    <w:p w14:paraId="0000017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'finfo_form.php'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7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17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7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7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7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17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8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181">
      <w:pPr>
        <w:shd w:val="clear" w:fill="1F1F1F"/>
        <w:spacing w:after="0"/>
        <w:rPr>
          <w:rFonts w:ascii="Consolas" w:hAnsi="Consolas" w:eastAsia="Consolas" w:cs="Consolas"/>
          <w:color w:val="CCCCCC"/>
          <w:sz w:val="21"/>
          <w:szCs w:val="21"/>
        </w:rPr>
      </w:pPr>
    </w:p>
    <w:p w14:paraId="00000182">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183">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184">
      <w:pPr>
        <w:rPr>
          <w:b/>
          <w:sz w:val="32"/>
          <w:szCs w:val="32"/>
        </w:rPr>
      </w:pPr>
      <w:r>
        <w:rPr>
          <w:b/>
          <w:sz w:val="32"/>
          <w:szCs w:val="32"/>
          <w:rtl w:val="0"/>
        </w:rPr>
        <w:t>PROFILE_PIC.PHP:</w:t>
      </w:r>
    </w:p>
    <w:p w14:paraId="00000185">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&lt;?php</w:t>
      </w:r>
    </w:p>
    <w:p w14:paraId="00000186">
      <w:pPr>
        <w:shd w:val="clear" w:fill="1F1F1F"/>
        <w:spacing w:after="0"/>
        <w:rPr>
          <w:rFonts w:ascii="Consolas" w:hAnsi="Consolas" w:eastAsia="Consolas" w:cs="Consolas"/>
          <w:color w:val="CCCCCC"/>
          <w:sz w:val="21"/>
          <w:szCs w:val="21"/>
        </w:rPr>
      </w:pPr>
      <w:r>
        <w:rPr>
          <w:rFonts w:ascii="Consolas" w:hAnsi="Consolas" w:eastAsia="Consolas" w:cs="Consolas"/>
          <w:color w:val="9CDCFE"/>
          <w:sz w:val="21"/>
          <w:szCs w:val="21"/>
          <w:rtl w:val="0"/>
        </w:rPr>
        <w:t>$user</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'user'</w:t>
      </w:r>
      <w:r>
        <w:rPr>
          <w:rFonts w:ascii="Consolas" w:hAnsi="Consolas" w:eastAsia="Consolas" w:cs="Consolas"/>
          <w:color w:val="D4D4D4"/>
          <w:sz w:val="21"/>
          <w:szCs w:val="21"/>
          <w:rtl w:val="0"/>
        </w:rPr>
        <w:t>];</w:t>
      </w:r>
    </w:p>
    <w:p w14:paraId="00000187">
      <w:pPr>
        <w:shd w:val="clear" w:fill="1F1F1F"/>
        <w:spacing w:after="0"/>
        <w:rPr>
          <w:rFonts w:ascii="Consolas" w:hAnsi="Consolas" w:eastAsia="Consolas" w:cs="Consolas"/>
          <w:color w:val="CCCCCC"/>
          <w:sz w:val="21"/>
          <w:szCs w:val="21"/>
        </w:rPr>
      </w:pPr>
      <w:r>
        <w:rPr>
          <w:rFonts w:ascii="Consolas" w:hAnsi="Consolas" w:eastAsia="Consolas" w:cs="Consolas"/>
          <w:color w:val="9CDCFE"/>
          <w:sz w:val="21"/>
          <w:szCs w:val="21"/>
          <w:rtl w:val="0"/>
        </w:rPr>
        <w:t>$db</w:t>
      </w:r>
      <w:r>
        <w:rPr>
          <w:rFonts w:ascii="Consolas" w:hAnsi="Consolas" w:eastAsia="Consolas" w:cs="Consolas"/>
          <w:color w:val="D4D4D4"/>
          <w:sz w:val="21"/>
          <w:szCs w:val="21"/>
          <w:rtl w:val="0"/>
        </w:rPr>
        <w:t>=</w:t>
      </w:r>
      <w:r>
        <w:rPr>
          <w:rFonts w:ascii="Consolas" w:hAnsi="Consolas" w:eastAsia="Consolas" w:cs="Consolas"/>
          <w:color w:val="569CD6"/>
          <w:sz w:val="21"/>
          <w:szCs w:val="21"/>
          <w:rtl w:val="0"/>
        </w:rPr>
        <w:t>new</w:t>
      </w:r>
      <w:r>
        <w:rPr>
          <w:rFonts w:ascii="Consolas" w:hAnsi="Consolas" w:eastAsia="Consolas" w:cs="Consolas"/>
          <w:color w:val="D4D4D4"/>
          <w:sz w:val="21"/>
          <w:szCs w:val="21"/>
          <w:rtl w:val="0"/>
        </w:rPr>
        <w:t xml:space="preserve"> </w:t>
      </w:r>
      <w:r>
        <w:rPr>
          <w:rFonts w:ascii="Consolas" w:hAnsi="Consolas" w:eastAsia="Consolas" w:cs="Consolas"/>
          <w:color w:val="4EC9B0"/>
          <w:sz w:val="21"/>
          <w:szCs w:val="21"/>
          <w:rtl w:val="0"/>
        </w:rPr>
        <w:t>mysqli</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'localhost'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'root'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'ws'</w:t>
      </w:r>
      <w:r>
        <w:rPr>
          <w:rFonts w:ascii="Consolas" w:hAnsi="Consolas" w:eastAsia="Consolas" w:cs="Consolas"/>
          <w:color w:val="D4D4D4"/>
          <w:sz w:val="21"/>
          <w:szCs w:val="21"/>
          <w:rtl w:val="0"/>
        </w:rPr>
        <w:t>);</w:t>
      </w:r>
    </w:p>
    <w:p w14:paraId="00000188">
      <w:pPr>
        <w:shd w:val="clear" w:fill="1F1F1F"/>
        <w:spacing w:after="0"/>
        <w:rPr>
          <w:rFonts w:ascii="Consolas" w:hAnsi="Consolas" w:eastAsia="Consolas" w:cs="Consolas"/>
          <w:color w:val="CCCCCC"/>
          <w:sz w:val="21"/>
          <w:szCs w:val="21"/>
        </w:rPr>
      </w:pP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$db</w:t>
      </w:r>
      <w:r>
        <w:rPr>
          <w:rFonts w:ascii="Consolas" w:hAnsi="Consolas" w:eastAsia="Consolas" w:cs="Consolas"/>
          <w:color w:val="D4D4D4"/>
          <w:sz w:val="21"/>
          <w:szCs w:val="21"/>
          <w:rtl w:val="0"/>
        </w:rPr>
        <w:t>-&gt;</w:t>
      </w:r>
      <w:r>
        <w:rPr>
          <w:rFonts w:ascii="Consolas" w:hAnsi="Consolas" w:eastAsia="Consolas" w:cs="Consolas"/>
          <w:color w:val="9CDCFE"/>
          <w:sz w:val="21"/>
          <w:szCs w:val="21"/>
          <w:rtl w:val="0"/>
        </w:rPr>
        <w:t>connect_errno</w:t>
      </w:r>
      <w:r>
        <w:rPr>
          <w:rFonts w:ascii="Consolas" w:hAnsi="Consolas" w:eastAsia="Consolas" w:cs="Consolas"/>
          <w:color w:val="D4D4D4"/>
          <w:sz w:val="21"/>
          <w:szCs w:val="21"/>
          <w:rtl w:val="0"/>
        </w:rPr>
        <w:t>){</w:t>
      </w:r>
    </w:p>
    <w:p w14:paraId="00000189">
      <w:pPr>
        <w:shd w:val="clear" w:fill="1F1F1F"/>
        <w:spacing w:after="0"/>
        <w:rPr>
          <w:rFonts w:ascii="Consolas" w:hAnsi="Consolas" w:eastAsia="Consolas" w:cs="Consolas"/>
          <w:color w:val="CCCCCC"/>
          <w:sz w:val="21"/>
          <w:szCs w:val="21"/>
        </w:rPr>
      </w:pP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$db</w:t>
      </w:r>
      <w:r>
        <w:rPr>
          <w:rFonts w:ascii="Consolas" w:hAnsi="Consolas" w:eastAsia="Consolas" w:cs="Consolas"/>
          <w:color w:val="D4D4D4"/>
          <w:sz w:val="21"/>
          <w:szCs w:val="21"/>
          <w:rtl w:val="0"/>
        </w:rPr>
        <w:t>-&gt;</w:t>
      </w:r>
      <w:r>
        <w:rPr>
          <w:rFonts w:ascii="Consolas" w:hAnsi="Consolas" w:eastAsia="Consolas" w:cs="Consolas"/>
          <w:color w:val="9CDCFE"/>
          <w:sz w:val="21"/>
          <w:szCs w:val="21"/>
          <w:rtl w:val="0"/>
        </w:rPr>
        <w:t>connect_error</w:t>
      </w:r>
      <w:r>
        <w:rPr>
          <w:rFonts w:ascii="Consolas" w:hAnsi="Consolas" w:eastAsia="Consolas" w:cs="Consolas"/>
          <w:color w:val="D4D4D4"/>
          <w:sz w:val="21"/>
          <w:szCs w:val="21"/>
          <w:rtl w:val="0"/>
        </w:rPr>
        <w:t>;}</w:t>
      </w:r>
    </w:p>
    <w:p w14:paraId="0000018A">
      <w:pPr>
        <w:shd w:val="clear" w:fill="1F1F1F"/>
        <w:spacing w:after="0"/>
        <w:rPr>
          <w:rFonts w:ascii="Consolas" w:hAnsi="Consolas" w:eastAsia="Consolas" w:cs="Consolas"/>
          <w:color w:val="CCCCCC"/>
          <w:sz w:val="21"/>
          <w:szCs w:val="21"/>
        </w:rPr>
      </w:pPr>
      <w:r>
        <w:rPr>
          <w:rFonts w:ascii="Consolas" w:hAnsi="Consolas" w:eastAsia="Consolas" w:cs="Consolas"/>
          <w:color w:val="9CDCFE"/>
          <w:sz w:val="21"/>
          <w:szCs w:val="21"/>
          <w:rtl w:val="0"/>
        </w:rPr>
        <w:t>$pull</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"select * from userImage  where user='</w:t>
      </w:r>
      <w:r>
        <w:rPr>
          <w:rFonts w:ascii="Consolas" w:hAnsi="Consolas" w:eastAsia="Consolas" w:cs="Consolas"/>
          <w:color w:val="9CDCFE"/>
          <w:sz w:val="21"/>
          <w:szCs w:val="21"/>
          <w:rtl w:val="0"/>
        </w:rPr>
        <w:t>$user</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p>
    <w:p w14:paraId="0000018B">
      <w:pPr>
        <w:shd w:val="clear" w:fill="1F1F1F"/>
        <w:spacing w:after="0"/>
        <w:rPr>
          <w:rFonts w:ascii="Consolas" w:hAnsi="Consolas" w:eastAsia="Consolas" w:cs="Consolas"/>
          <w:color w:val="CCCCCC"/>
          <w:sz w:val="21"/>
          <w:szCs w:val="21"/>
        </w:rPr>
      </w:pPr>
    </w:p>
    <w:p w14:paraId="0000018C">
      <w:pPr>
        <w:shd w:val="clear" w:fill="1F1F1F"/>
        <w:spacing w:after="0"/>
        <w:rPr>
          <w:rFonts w:ascii="Consolas" w:hAnsi="Consolas" w:eastAsia="Consolas" w:cs="Consolas"/>
          <w:color w:val="CCCCCC"/>
          <w:sz w:val="21"/>
          <w:szCs w:val="21"/>
        </w:rPr>
      </w:pPr>
      <w:r>
        <w:rPr>
          <w:rFonts w:ascii="Consolas" w:hAnsi="Consolas" w:eastAsia="Consolas" w:cs="Consolas"/>
          <w:color w:val="9CDCFE"/>
          <w:sz w:val="21"/>
          <w:szCs w:val="21"/>
          <w:rtl w:val="0"/>
        </w:rPr>
        <w:t>$allowedExts</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array</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"jpg"</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"jpeg"</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"gif"</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"png"</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"JPG"</w:t>
      </w:r>
      <w:r>
        <w:rPr>
          <w:rFonts w:ascii="Consolas" w:hAnsi="Consolas" w:eastAsia="Consolas" w:cs="Consolas"/>
          <w:color w:val="D4D4D4"/>
          <w:sz w:val="21"/>
          <w:szCs w:val="21"/>
          <w:rtl w:val="0"/>
        </w:rPr>
        <w:t>);</w:t>
      </w:r>
    </w:p>
    <w:p w14:paraId="0000018D">
      <w:pPr>
        <w:shd w:val="clear" w:fill="1F1F1F"/>
        <w:spacing w:after="0"/>
        <w:rPr>
          <w:rFonts w:ascii="Consolas" w:hAnsi="Consolas" w:eastAsia="Consolas" w:cs="Consolas"/>
          <w:color w:val="CCCCCC"/>
          <w:sz w:val="21"/>
          <w:szCs w:val="21"/>
        </w:rPr>
      </w:pPr>
      <w:r>
        <w:rPr>
          <w:rFonts w:ascii="Consolas" w:hAnsi="Consolas" w:eastAsia="Consolas" w:cs="Consolas"/>
          <w:color w:val="9CDCFE"/>
          <w:sz w:val="21"/>
          <w:szCs w:val="21"/>
          <w:rtl w:val="0"/>
        </w:rPr>
        <w:t>$extension</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end</w:t>
      </w:r>
      <w:r>
        <w:rPr>
          <w:rFonts w:ascii="Consolas" w:hAnsi="Consolas" w:eastAsia="Consolas" w:cs="Consolas"/>
          <w:color w:val="D4D4D4"/>
          <w:sz w:val="21"/>
          <w:szCs w:val="21"/>
          <w:rtl w:val="0"/>
        </w:rPr>
        <w:t>(</w:t>
      </w:r>
      <w:r>
        <w:rPr>
          <w:rFonts w:ascii="Consolas" w:hAnsi="Consolas" w:eastAsia="Consolas" w:cs="Consolas"/>
          <w:color w:val="DCDCAA"/>
          <w:sz w:val="21"/>
          <w:szCs w:val="21"/>
          <w:rtl w:val="0"/>
        </w:rPr>
        <w:t>explode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"name"</w:t>
      </w:r>
      <w:r>
        <w:rPr>
          <w:rFonts w:ascii="Consolas" w:hAnsi="Consolas" w:eastAsia="Consolas" w:cs="Consolas"/>
          <w:color w:val="D4D4D4"/>
          <w:sz w:val="21"/>
          <w:szCs w:val="21"/>
          <w:rtl w:val="0"/>
        </w:rPr>
        <w:t>]));</w:t>
      </w:r>
    </w:p>
    <w:p w14:paraId="0000018E">
      <w:pPr>
        <w:shd w:val="clear" w:fill="1F1F1F"/>
        <w:spacing w:after="0"/>
        <w:rPr>
          <w:rFonts w:ascii="Consolas" w:hAnsi="Consolas" w:eastAsia="Consolas" w:cs="Consolas"/>
          <w:color w:val="CCCCCC"/>
          <w:sz w:val="21"/>
          <w:szCs w:val="21"/>
        </w:rPr>
      </w:pP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w:t>
      </w:r>
      <w:r>
        <w:rPr>
          <w:rFonts w:ascii="Consolas" w:hAnsi="Consolas" w:eastAsia="Consolas" w:cs="Consolas"/>
          <w:color w:val="DCDCAA"/>
          <w:sz w:val="21"/>
          <w:szCs w:val="21"/>
          <w:rtl w:val="0"/>
        </w:rPr>
        <w:t>isset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'pupload'</w:t>
      </w:r>
      <w:r>
        <w:rPr>
          <w:rFonts w:ascii="Consolas" w:hAnsi="Consolas" w:eastAsia="Consolas" w:cs="Consolas"/>
          <w:color w:val="D4D4D4"/>
          <w:sz w:val="21"/>
          <w:szCs w:val="21"/>
          <w:rtl w:val="0"/>
        </w:rPr>
        <w:t>])){</w:t>
      </w:r>
    </w:p>
    <w:p w14:paraId="0000018F">
      <w:pPr>
        <w:shd w:val="clear" w:fill="1F1F1F"/>
        <w:spacing w:after="0"/>
        <w:rPr>
          <w:rFonts w:ascii="Consolas" w:hAnsi="Consolas" w:eastAsia="Consolas" w:cs="Consolas"/>
          <w:color w:val="CCCCCC"/>
          <w:sz w:val="21"/>
          <w:szCs w:val="21"/>
        </w:rPr>
      </w:pP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"type"</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"image/gif"</w:t>
      </w:r>
      <w:r>
        <w:rPr>
          <w:rFonts w:ascii="Consolas" w:hAnsi="Consolas" w:eastAsia="Consolas" w:cs="Consolas"/>
          <w:color w:val="D4D4D4"/>
          <w:sz w:val="21"/>
          <w:szCs w:val="21"/>
          <w:rtl w:val="0"/>
        </w:rPr>
        <w:t>)</w:t>
      </w:r>
    </w:p>
    <w:p w14:paraId="0000019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"type"</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"image/jpeg"</w:t>
      </w:r>
      <w:r>
        <w:rPr>
          <w:rFonts w:ascii="Consolas" w:hAnsi="Consolas" w:eastAsia="Consolas" w:cs="Consolas"/>
          <w:color w:val="D4D4D4"/>
          <w:sz w:val="21"/>
          <w:szCs w:val="21"/>
          <w:rtl w:val="0"/>
        </w:rPr>
        <w:t>)</w:t>
      </w:r>
    </w:p>
    <w:p w14:paraId="0000019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"type"</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"image/JPG"</w:t>
      </w:r>
      <w:r>
        <w:rPr>
          <w:rFonts w:ascii="Consolas" w:hAnsi="Consolas" w:eastAsia="Consolas" w:cs="Consolas"/>
          <w:color w:val="D4D4D4"/>
          <w:sz w:val="21"/>
          <w:szCs w:val="21"/>
          <w:rtl w:val="0"/>
        </w:rPr>
        <w:t>)</w:t>
      </w:r>
    </w:p>
    <w:p w14:paraId="0000019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"type"</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"image/png"</w:t>
      </w:r>
      <w:r>
        <w:rPr>
          <w:rFonts w:ascii="Consolas" w:hAnsi="Consolas" w:eastAsia="Consolas" w:cs="Consolas"/>
          <w:color w:val="D4D4D4"/>
          <w:sz w:val="21"/>
          <w:szCs w:val="21"/>
          <w:rtl w:val="0"/>
        </w:rPr>
        <w:t>)</w:t>
      </w:r>
    </w:p>
    <w:p w14:paraId="0000019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"type"</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"image/pjpeg"</w:t>
      </w:r>
      <w:r>
        <w:rPr>
          <w:rFonts w:ascii="Consolas" w:hAnsi="Consolas" w:eastAsia="Consolas" w:cs="Consolas"/>
          <w:color w:val="D4D4D4"/>
          <w:sz w:val="21"/>
          <w:szCs w:val="21"/>
          <w:rtl w:val="0"/>
        </w:rPr>
        <w:t>))</w:t>
      </w:r>
    </w:p>
    <w:p w14:paraId="0000019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&amp;&amp;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"size"</w:t>
      </w:r>
      <w:r>
        <w:rPr>
          <w:rFonts w:ascii="Consolas" w:hAnsi="Consolas" w:eastAsia="Consolas" w:cs="Consolas"/>
          <w:color w:val="D4D4D4"/>
          <w:sz w:val="21"/>
          <w:szCs w:val="21"/>
          <w:rtl w:val="0"/>
        </w:rPr>
        <w:t xml:space="preserve">] &lt; </w:t>
      </w:r>
      <w:r>
        <w:rPr>
          <w:rFonts w:ascii="Consolas" w:hAnsi="Consolas" w:eastAsia="Consolas" w:cs="Consolas"/>
          <w:color w:val="B5CEA8"/>
          <w:sz w:val="21"/>
          <w:szCs w:val="21"/>
          <w:rtl w:val="0"/>
        </w:rPr>
        <w:t>200000</w:t>
      </w:r>
      <w:r>
        <w:rPr>
          <w:rFonts w:ascii="Consolas" w:hAnsi="Consolas" w:eastAsia="Consolas" w:cs="Consolas"/>
          <w:color w:val="D4D4D4"/>
          <w:sz w:val="21"/>
          <w:szCs w:val="21"/>
          <w:rtl w:val="0"/>
        </w:rPr>
        <w:t>)</w:t>
      </w:r>
    </w:p>
    <w:p w14:paraId="0000019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&amp;&amp; </w:t>
      </w:r>
      <w:r>
        <w:rPr>
          <w:rFonts w:ascii="Consolas" w:hAnsi="Consolas" w:eastAsia="Consolas" w:cs="Consolas"/>
          <w:color w:val="DCDCAA"/>
          <w:sz w:val="21"/>
          <w:szCs w:val="21"/>
          <w:rtl w:val="0"/>
        </w:rPr>
        <w:t>in_array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$extension</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$allowedExts</w:t>
      </w:r>
      <w:r>
        <w:rPr>
          <w:rFonts w:ascii="Consolas" w:hAnsi="Consolas" w:eastAsia="Consolas" w:cs="Consolas"/>
          <w:color w:val="D4D4D4"/>
          <w:sz w:val="21"/>
          <w:szCs w:val="21"/>
          <w:rtl w:val="0"/>
        </w:rPr>
        <w:t>))</w:t>
      </w:r>
    </w:p>
    <w:p w14:paraId="0000019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9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"error"</w:t>
      </w:r>
      <w:r>
        <w:rPr>
          <w:rFonts w:ascii="Consolas" w:hAnsi="Consolas" w:eastAsia="Consolas" w:cs="Consolas"/>
          <w:color w:val="D4D4D4"/>
          <w:sz w:val="21"/>
          <w:szCs w:val="21"/>
          <w:rtl w:val="0"/>
        </w:rPr>
        <w:t xml:space="preserve">] &gt; </w:t>
      </w:r>
      <w:r>
        <w:rPr>
          <w:rFonts w:ascii="Consolas" w:hAnsi="Consolas" w:eastAsia="Consolas" w:cs="Consolas"/>
          <w:color w:val="B5CEA8"/>
          <w:sz w:val="21"/>
          <w:szCs w:val="21"/>
          <w:rtl w:val="0"/>
        </w:rPr>
        <w:t>0</w:t>
      </w:r>
      <w:r>
        <w:rPr>
          <w:rFonts w:ascii="Consolas" w:hAnsi="Consolas" w:eastAsia="Consolas" w:cs="Consolas"/>
          <w:color w:val="D4D4D4"/>
          <w:sz w:val="21"/>
          <w:szCs w:val="21"/>
          <w:rtl w:val="0"/>
        </w:rPr>
        <w:t>)</w:t>
      </w:r>
    </w:p>
    <w:p w14:paraId="0000019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9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"Return Code: "</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"error"</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"&lt;br&gt;"</w:t>
      </w:r>
      <w:r>
        <w:rPr>
          <w:rFonts w:ascii="Consolas" w:hAnsi="Consolas" w:eastAsia="Consolas" w:cs="Consolas"/>
          <w:color w:val="D4D4D4"/>
          <w:sz w:val="21"/>
          <w:szCs w:val="21"/>
          <w:rtl w:val="0"/>
        </w:rPr>
        <w:t>;</w:t>
      </w:r>
    </w:p>
    <w:p w14:paraId="0000019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9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p>
    <w:p w14:paraId="0000019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9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'&lt;div class="plus"&gt;'</w:t>
      </w:r>
      <w:r>
        <w:rPr>
          <w:rFonts w:ascii="Consolas" w:hAnsi="Consolas" w:eastAsia="Consolas" w:cs="Consolas"/>
          <w:color w:val="D4D4D4"/>
          <w:sz w:val="21"/>
          <w:szCs w:val="21"/>
          <w:rtl w:val="0"/>
        </w:rPr>
        <w:t>;</w:t>
      </w:r>
    </w:p>
    <w:p w14:paraId="0000019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"Uploaded Successully"</w:t>
      </w:r>
      <w:r>
        <w:rPr>
          <w:rFonts w:ascii="Consolas" w:hAnsi="Consolas" w:eastAsia="Consolas" w:cs="Consolas"/>
          <w:color w:val="D4D4D4"/>
          <w:sz w:val="21"/>
          <w:szCs w:val="21"/>
          <w:rtl w:val="0"/>
        </w:rPr>
        <w:t>;</w:t>
      </w:r>
    </w:p>
    <w:p w14:paraId="0000019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'&lt;/div&gt;'</w:t>
      </w:r>
      <w:r>
        <w:rPr>
          <w:rFonts w:ascii="Consolas" w:hAnsi="Consolas" w:eastAsia="Consolas" w:cs="Consolas"/>
          <w:color w:val="D4D4D4"/>
          <w:sz w:val="21"/>
          <w:szCs w:val="21"/>
          <w:rtl w:val="0"/>
        </w:rPr>
        <w:t>;</w:t>
      </w:r>
    </w:p>
    <w:p w14:paraId="000001A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1A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CE9178"/>
          <w:sz w:val="21"/>
          <w:szCs w:val="21"/>
          <w:rtl w:val="0"/>
        </w:rPr>
        <w:t>"&lt;br/&gt;&lt;b&gt;&lt;u&gt;Image Details&lt;/u&gt;&lt;/b&gt;&lt;br/&gt;"</w:t>
      </w:r>
      <w:r>
        <w:rPr>
          <w:rFonts w:ascii="Consolas" w:hAnsi="Consolas" w:eastAsia="Consolas" w:cs="Consolas"/>
          <w:color w:val="D4D4D4"/>
          <w:sz w:val="21"/>
          <w:szCs w:val="21"/>
          <w:rtl w:val="0"/>
        </w:rPr>
        <w:t>;</w:t>
      </w:r>
    </w:p>
    <w:p w14:paraId="000001A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1A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"Name: "</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"name"</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"&lt;br/&gt;"</w:t>
      </w:r>
      <w:r>
        <w:rPr>
          <w:rFonts w:ascii="Consolas" w:hAnsi="Consolas" w:eastAsia="Consolas" w:cs="Consolas"/>
          <w:color w:val="D4D4D4"/>
          <w:sz w:val="21"/>
          <w:szCs w:val="21"/>
          <w:rtl w:val="0"/>
        </w:rPr>
        <w:t>;</w:t>
      </w:r>
    </w:p>
    <w:p w14:paraId="000001A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"Type: "</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"type"</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"&lt;br/&gt;"</w:t>
      </w:r>
      <w:r>
        <w:rPr>
          <w:rFonts w:ascii="Consolas" w:hAnsi="Consolas" w:eastAsia="Consolas" w:cs="Consolas"/>
          <w:color w:val="D4D4D4"/>
          <w:sz w:val="21"/>
          <w:szCs w:val="21"/>
          <w:rtl w:val="0"/>
        </w:rPr>
        <w:t>;</w:t>
      </w:r>
    </w:p>
    <w:p w14:paraId="000001A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"Size: "</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ceil</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"size"</w:t>
      </w:r>
      <w:r>
        <w:rPr>
          <w:rFonts w:ascii="Consolas" w:hAnsi="Consolas" w:eastAsia="Consolas" w:cs="Consolas"/>
          <w:color w:val="D4D4D4"/>
          <w:sz w:val="21"/>
          <w:szCs w:val="21"/>
          <w:rtl w:val="0"/>
        </w:rPr>
        <w:t xml:space="preserve">] / </w:t>
      </w:r>
      <w:r>
        <w:rPr>
          <w:rFonts w:ascii="Consolas" w:hAnsi="Consolas" w:eastAsia="Consolas" w:cs="Consolas"/>
          <w:color w:val="B5CEA8"/>
          <w:sz w:val="21"/>
          <w:szCs w:val="21"/>
          <w:rtl w:val="0"/>
        </w:rPr>
        <w:t>1024</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 KB"</w:t>
      </w:r>
      <w:r>
        <w:rPr>
          <w:rFonts w:ascii="Consolas" w:hAnsi="Consolas" w:eastAsia="Consolas" w:cs="Consolas"/>
          <w:color w:val="D4D4D4"/>
          <w:sz w:val="21"/>
          <w:szCs w:val="21"/>
          <w:rtl w:val="0"/>
        </w:rPr>
        <w:t xml:space="preserve">; </w:t>
      </w:r>
    </w:p>
    <w:p w14:paraId="000001A6">
      <w:pPr>
        <w:shd w:val="clear" w:fill="1F1F1F"/>
        <w:spacing w:after="0"/>
        <w:rPr>
          <w:rFonts w:ascii="Consolas" w:hAnsi="Consolas" w:eastAsia="Consolas" w:cs="Consolas"/>
          <w:color w:val="CCCCCC"/>
          <w:sz w:val="21"/>
          <w:szCs w:val="21"/>
        </w:rPr>
      </w:pPr>
    </w:p>
    <w:p w14:paraId="000001A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file_exists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"upload/"</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"name"</w:t>
      </w:r>
      <w:r>
        <w:rPr>
          <w:rFonts w:ascii="Consolas" w:hAnsi="Consolas" w:eastAsia="Consolas" w:cs="Consolas"/>
          <w:color w:val="D4D4D4"/>
          <w:sz w:val="21"/>
          <w:szCs w:val="21"/>
          <w:rtl w:val="0"/>
        </w:rPr>
        <w:t>]))</w:t>
      </w:r>
    </w:p>
    <w:p w14:paraId="000001A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A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unlink</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"upload/"</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"name"</w:t>
      </w:r>
      <w:r>
        <w:rPr>
          <w:rFonts w:ascii="Consolas" w:hAnsi="Consolas" w:eastAsia="Consolas" w:cs="Consolas"/>
          <w:color w:val="D4D4D4"/>
          <w:sz w:val="21"/>
          <w:szCs w:val="21"/>
          <w:rtl w:val="0"/>
        </w:rPr>
        <w:t>]);</w:t>
      </w:r>
    </w:p>
    <w:p w14:paraId="000001A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A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p>
    <w:p w14:paraId="000001A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A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$pic</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"name"</w:t>
      </w:r>
      <w:r>
        <w:rPr>
          <w:rFonts w:ascii="Consolas" w:hAnsi="Consolas" w:eastAsia="Consolas" w:cs="Consolas"/>
          <w:color w:val="D4D4D4"/>
          <w:sz w:val="21"/>
          <w:szCs w:val="21"/>
          <w:rtl w:val="0"/>
        </w:rPr>
        <w:t>];</w:t>
      </w:r>
    </w:p>
    <w:p w14:paraId="000001A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$conv</w:t>
      </w:r>
      <w:r>
        <w:rPr>
          <w:rFonts w:ascii="Consolas" w:hAnsi="Consolas" w:eastAsia="Consolas" w:cs="Consolas"/>
          <w:color w:val="D4D4D4"/>
          <w:sz w:val="21"/>
          <w:szCs w:val="21"/>
          <w:rtl w:val="0"/>
        </w:rPr>
        <w:t>=</w:t>
      </w:r>
      <w:r>
        <w:rPr>
          <w:rFonts w:ascii="Consolas" w:hAnsi="Consolas" w:eastAsia="Consolas" w:cs="Consolas"/>
          <w:color w:val="DCDCAA"/>
          <w:sz w:val="21"/>
          <w:szCs w:val="21"/>
          <w:rtl w:val="0"/>
        </w:rPr>
        <w:t>explode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$pic</w:t>
      </w:r>
      <w:r>
        <w:rPr>
          <w:rFonts w:ascii="Consolas" w:hAnsi="Consolas" w:eastAsia="Consolas" w:cs="Consolas"/>
          <w:color w:val="D4D4D4"/>
          <w:sz w:val="21"/>
          <w:szCs w:val="21"/>
          <w:rtl w:val="0"/>
        </w:rPr>
        <w:t>);</w:t>
      </w:r>
    </w:p>
    <w:p w14:paraId="000001A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$ext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$conv</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'1'</w:t>
      </w:r>
      <w:r>
        <w:rPr>
          <w:rFonts w:ascii="Consolas" w:hAnsi="Consolas" w:eastAsia="Consolas" w:cs="Consolas"/>
          <w:color w:val="D4D4D4"/>
          <w:sz w:val="21"/>
          <w:szCs w:val="21"/>
          <w:rtl w:val="0"/>
        </w:rPr>
        <w:t>];</w:t>
      </w:r>
    </w:p>
    <w:p w14:paraId="000001B0">
      <w:pPr>
        <w:shd w:val="clear" w:fill="1F1F1F"/>
        <w:spacing w:after="0"/>
        <w:rPr>
          <w:rFonts w:ascii="Consolas" w:hAnsi="Consolas" w:eastAsia="Consolas" w:cs="Consolas"/>
          <w:color w:val="CCCCCC"/>
          <w:sz w:val="21"/>
          <w:szCs w:val="21"/>
        </w:rPr>
      </w:pPr>
    </w:p>
    <w:p w14:paraId="000001B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move_uploaded_file</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$_FILES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"tmp_name"</w:t>
      </w:r>
      <w:r>
        <w:rPr>
          <w:rFonts w:ascii="Consolas" w:hAnsi="Consolas" w:eastAsia="Consolas" w:cs="Consolas"/>
          <w:color w:val="D4D4D4"/>
          <w:sz w:val="21"/>
          <w:szCs w:val="21"/>
          <w:rtl w:val="0"/>
        </w:rPr>
        <w:t>],</w:t>
      </w:r>
    </w:p>
    <w:p w14:paraId="000001B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"upload/"</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$user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$ext</w:t>
      </w:r>
      <w:r>
        <w:rPr>
          <w:rFonts w:ascii="Consolas" w:hAnsi="Consolas" w:eastAsia="Consolas" w:cs="Consolas"/>
          <w:color w:val="D4D4D4"/>
          <w:sz w:val="21"/>
          <w:szCs w:val="21"/>
          <w:rtl w:val="0"/>
        </w:rPr>
        <w:t>);</w:t>
      </w:r>
    </w:p>
    <w:p w14:paraId="000001B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"Stored in as: "</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"upload/"</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$user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$ext</w:t>
      </w:r>
      <w:r>
        <w:rPr>
          <w:rFonts w:ascii="Consolas" w:hAnsi="Consolas" w:eastAsia="Consolas" w:cs="Consolas"/>
          <w:color w:val="D4D4D4"/>
          <w:sz w:val="21"/>
          <w:szCs w:val="21"/>
          <w:rtl w:val="0"/>
        </w:rPr>
        <w:t>;</w:t>
      </w:r>
    </w:p>
    <w:p w14:paraId="000001B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$url</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$user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$ext</w:t>
      </w:r>
      <w:r>
        <w:rPr>
          <w:rFonts w:ascii="Consolas" w:hAnsi="Consolas" w:eastAsia="Consolas" w:cs="Consolas"/>
          <w:color w:val="D4D4D4"/>
          <w:sz w:val="21"/>
          <w:szCs w:val="21"/>
          <w:rtl w:val="0"/>
        </w:rPr>
        <w:t>;</w:t>
      </w:r>
    </w:p>
    <w:p w14:paraId="000001B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1B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$query</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"update userImage set url='</w:t>
      </w:r>
      <w:r>
        <w:rPr>
          <w:rFonts w:ascii="Consolas" w:hAnsi="Consolas" w:eastAsia="Consolas" w:cs="Consolas"/>
          <w:color w:val="9CDCFE"/>
          <w:sz w:val="21"/>
          <w:szCs w:val="21"/>
          <w:rtl w:val="0"/>
        </w:rPr>
        <w:t>$url</w:t>
      </w:r>
      <w:r>
        <w:rPr>
          <w:rFonts w:ascii="Consolas" w:hAnsi="Consolas" w:eastAsia="Consolas" w:cs="Consolas"/>
          <w:color w:val="CE9178"/>
          <w:sz w:val="21"/>
          <w:szCs w:val="21"/>
          <w:rtl w:val="0"/>
        </w:rPr>
        <w:t>', lastUpload=now() where user='</w:t>
      </w:r>
      <w:r>
        <w:rPr>
          <w:rFonts w:ascii="Consolas" w:hAnsi="Consolas" w:eastAsia="Consolas" w:cs="Consolas"/>
          <w:color w:val="9CDCFE"/>
          <w:sz w:val="21"/>
          <w:szCs w:val="21"/>
          <w:rtl w:val="0"/>
        </w:rPr>
        <w:t>$user</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p>
    <w:p w14:paraId="000001B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$upl</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$db</w:t>
      </w:r>
      <w:r>
        <w:rPr>
          <w:rFonts w:ascii="Consolas" w:hAnsi="Consolas" w:eastAsia="Consolas" w:cs="Consolas"/>
          <w:color w:val="D4D4D4"/>
          <w:sz w:val="21"/>
          <w:szCs w:val="21"/>
          <w:rtl w:val="0"/>
        </w:rPr>
        <w:t>-&gt;</w:t>
      </w:r>
      <w:r>
        <w:rPr>
          <w:rFonts w:ascii="Consolas" w:hAnsi="Consolas" w:eastAsia="Consolas" w:cs="Consolas"/>
          <w:color w:val="DCDCAA"/>
          <w:sz w:val="21"/>
          <w:szCs w:val="21"/>
          <w:rtl w:val="0"/>
        </w:rPr>
        <w:t>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$query</w:t>
      </w:r>
      <w:r>
        <w:rPr>
          <w:rFonts w:ascii="Consolas" w:hAnsi="Consolas" w:eastAsia="Consolas" w:cs="Consolas"/>
          <w:color w:val="D4D4D4"/>
          <w:sz w:val="21"/>
          <w:szCs w:val="21"/>
          <w:rtl w:val="0"/>
        </w:rPr>
        <w:t>)){</w:t>
      </w:r>
    </w:p>
    <w:p w14:paraId="000001B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"&lt;br/&gt;Saved to Database successfully"</w:t>
      </w:r>
      <w:r>
        <w:rPr>
          <w:rFonts w:ascii="Consolas" w:hAnsi="Consolas" w:eastAsia="Consolas" w:cs="Consolas"/>
          <w:color w:val="D4D4D4"/>
          <w:sz w:val="21"/>
          <w:szCs w:val="21"/>
          <w:rtl w:val="0"/>
        </w:rPr>
        <w:t>;</w:t>
      </w:r>
    </w:p>
    <w:p w14:paraId="000001B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B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B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B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BD">
      <w:pPr>
        <w:shd w:val="clear" w:fill="1F1F1F"/>
        <w:spacing w:after="0"/>
        <w:rPr>
          <w:rFonts w:ascii="Consolas" w:hAnsi="Consolas" w:eastAsia="Consolas" w:cs="Consolas"/>
          <w:color w:val="CCCCCC"/>
          <w:sz w:val="21"/>
          <w:szCs w:val="21"/>
        </w:rPr>
      </w:pPr>
      <w:r>
        <w:rPr>
          <w:rFonts w:ascii="Consolas" w:hAnsi="Consolas" w:eastAsia="Consolas" w:cs="Consolas"/>
          <w:color w:val="C586C0"/>
          <w:sz w:val="21"/>
          <w:szCs w:val="21"/>
          <w:rtl w:val="0"/>
        </w:rPr>
        <w:t>else</w:t>
      </w:r>
    </w:p>
    <w:p w14:paraId="000001B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B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"File Size Limit Crossed 200 KB Use Picture Size less than 200 KB"</w:t>
      </w:r>
      <w:r>
        <w:rPr>
          <w:rFonts w:ascii="Consolas" w:hAnsi="Consolas" w:eastAsia="Consolas" w:cs="Consolas"/>
          <w:color w:val="D4D4D4"/>
          <w:sz w:val="21"/>
          <w:szCs w:val="21"/>
          <w:rtl w:val="0"/>
        </w:rPr>
        <w:t>;</w:t>
      </w:r>
    </w:p>
    <w:p w14:paraId="000001C0">
      <w:pPr>
        <w:shd w:val="clear" w:fill="1F1F1F"/>
        <w:spacing w:after="0"/>
        <w:rPr>
          <w:rFonts w:ascii="Consolas" w:hAnsi="Consolas" w:eastAsia="Consolas" w:cs="Consolas"/>
          <w:color w:val="CCCCCC"/>
          <w:sz w:val="21"/>
          <w:szCs w:val="21"/>
        </w:rPr>
      </w:pPr>
    </w:p>
    <w:p w14:paraId="000001C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C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w:t>
      </w:r>
    </w:p>
    <w:p w14:paraId="000001C3">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?&gt;</w:t>
      </w:r>
    </w:p>
    <w:p w14:paraId="000001C4">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action</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method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"post"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enctype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"multipart/form-data"</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1C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p>
    <w:p w14:paraId="000001C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$res</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$db</w:t>
      </w:r>
      <w:r>
        <w:rPr>
          <w:rFonts w:ascii="Consolas" w:hAnsi="Consolas" w:eastAsia="Consolas" w:cs="Consolas"/>
          <w:color w:val="D4D4D4"/>
          <w:sz w:val="21"/>
          <w:szCs w:val="21"/>
          <w:rtl w:val="0"/>
        </w:rPr>
        <w:t>-&gt;</w:t>
      </w:r>
      <w:r>
        <w:rPr>
          <w:rFonts w:ascii="Consolas" w:hAnsi="Consolas" w:eastAsia="Consolas" w:cs="Consolas"/>
          <w:color w:val="DCDCAA"/>
          <w:sz w:val="21"/>
          <w:szCs w:val="21"/>
          <w:rtl w:val="0"/>
        </w:rPr>
        <w:t>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$pull</w:t>
      </w:r>
      <w:r>
        <w:rPr>
          <w:rFonts w:ascii="Consolas" w:hAnsi="Consolas" w:eastAsia="Consolas" w:cs="Consolas"/>
          <w:color w:val="D4D4D4"/>
          <w:sz w:val="21"/>
          <w:szCs w:val="21"/>
          <w:rtl w:val="0"/>
        </w:rPr>
        <w:t>);</w:t>
      </w:r>
    </w:p>
    <w:p w14:paraId="000001C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$pics</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$res</w:t>
      </w:r>
      <w:r>
        <w:rPr>
          <w:rFonts w:ascii="Consolas" w:hAnsi="Consolas" w:eastAsia="Consolas" w:cs="Consolas"/>
          <w:color w:val="D4D4D4"/>
          <w:sz w:val="21"/>
          <w:szCs w:val="21"/>
          <w:rtl w:val="0"/>
        </w:rPr>
        <w:t>-&gt;</w:t>
      </w:r>
      <w:r>
        <w:rPr>
          <w:rFonts w:ascii="Consolas" w:hAnsi="Consolas" w:eastAsia="Consolas" w:cs="Consolas"/>
          <w:color w:val="DCDCAA"/>
          <w:sz w:val="21"/>
          <w:szCs w:val="21"/>
          <w:rtl w:val="0"/>
        </w:rPr>
        <w:t>fetch_assoc</w:t>
      </w:r>
      <w:r>
        <w:rPr>
          <w:rFonts w:ascii="Consolas" w:hAnsi="Consolas" w:eastAsia="Consolas" w:cs="Consolas"/>
          <w:color w:val="D4D4D4"/>
          <w:sz w:val="21"/>
          <w:szCs w:val="21"/>
          <w:rtl w:val="0"/>
        </w:rPr>
        <w:t>();</w:t>
      </w:r>
    </w:p>
    <w:p w14:paraId="000001C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'&lt;div class="imgLow"&gt;'</w:t>
      </w:r>
      <w:r>
        <w:rPr>
          <w:rFonts w:ascii="Consolas" w:hAnsi="Consolas" w:eastAsia="Consolas" w:cs="Consolas"/>
          <w:color w:val="D4D4D4"/>
          <w:sz w:val="21"/>
          <w:szCs w:val="21"/>
          <w:rtl w:val="0"/>
        </w:rPr>
        <w:t>;</w:t>
      </w:r>
    </w:p>
    <w:p w14:paraId="000001C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"&lt;img src='upload/</w:t>
      </w:r>
      <w:r>
        <w:rPr>
          <w:rFonts w:ascii="Consolas" w:hAnsi="Consolas" w:eastAsia="Consolas" w:cs="Consolas"/>
          <w:color w:val="9CDCFE"/>
          <w:sz w:val="21"/>
          <w:szCs w:val="21"/>
          <w:rtl w:val="0"/>
        </w:rPr>
        <w:t>$pics</w:t>
      </w:r>
      <w:r>
        <w:rPr>
          <w:rFonts w:ascii="Consolas" w:hAnsi="Consolas" w:eastAsia="Consolas" w:cs="Consolas"/>
          <w:color w:val="CE9178"/>
          <w:sz w:val="21"/>
          <w:szCs w:val="21"/>
          <w:rtl w:val="0"/>
        </w:rPr>
        <w:t>[url]' alt='profile picture' width='80' height='64'   class='doubleborder'/&gt;&lt;/div&gt;"</w:t>
      </w:r>
      <w:r>
        <w:rPr>
          <w:rFonts w:ascii="Consolas" w:hAnsi="Consolas" w:eastAsia="Consolas" w:cs="Consolas"/>
          <w:color w:val="D4D4D4"/>
          <w:sz w:val="21"/>
          <w:szCs w:val="21"/>
          <w:rtl w:val="0"/>
        </w:rPr>
        <w:t>;</w:t>
      </w:r>
    </w:p>
    <w:p w14:paraId="000001C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1C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C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1C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"file"</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1C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"pupload"</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"button"</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value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"Upload"</w:t>
      </w:r>
      <w:r>
        <w:rPr>
          <w:rFonts w:ascii="Consolas" w:hAnsi="Consolas" w:eastAsia="Consolas" w:cs="Consolas"/>
          <w:color w:val="808080"/>
          <w:sz w:val="21"/>
          <w:szCs w:val="21"/>
          <w:rtl w:val="0"/>
        </w:rPr>
        <w:t>/&gt;</w:t>
      </w:r>
    </w:p>
    <w:p w14:paraId="000001C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w:t>
      </w:r>
    </w:p>
    <w:p w14:paraId="000001D0">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808080"/>
          <w:sz w:val="21"/>
          <w:szCs w:val="21"/>
          <w:rtl w:val="0"/>
        </w:rPr>
        <w:t>&gt;</w:t>
      </w:r>
    </w:p>
    <w:p w14:paraId="000001D1">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&lt;!--div class="card"&gt;</w:t>
      </w:r>
    </w:p>
    <w:p w14:paraId="000001D2">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&lt;img src="../images/bk2.jpg" class="img-responsive" alt="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6A9955"/>
          <w:sz w:val="21"/>
          <w:szCs w:val="21"/>
          <w:rtl w:val="0"/>
        </w:rPr>
        <w:t>"&gt;</w:t>
      </w:r>
    </w:p>
    <w:p w14:paraId="000001D3">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&lt;div class="card-block"&gt;</w:t>
      </w:r>
    </w:p>
    <w:p w14:paraId="000001D4">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&lt;h4 class="card-title"&gt;&lt;b&gt;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6A9955"/>
          <w:sz w:val="21"/>
          <w:szCs w:val="21"/>
          <w:rtl w:val="0"/>
        </w:rPr>
        <w:t>&lt;/b&gt;&lt;/h4&gt;      </w:t>
      </w:r>
    </w:p>
    <w:p w14:paraId="000001D5">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&lt;a href="#" class="btn btn-primary"&gt;Upload&lt;/a&gt;</w:t>
      </w:r>
    </w:p>
    <w:p w14:paraId="000001D6">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&lt;/div&gt;</w:t>
      </w:r>
    </w:p>
    <w:p w14:paraId="000001D7">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&lt;/div--&gt;</w:t>
      </w:r>
    </w:p>
    <w:p w14:paraId="000001D8">
      <w:pPr>
        <w:rPr>
          <w:b/>
          <w:sz w:val="32"/>
          <w:szCs w:val="32"/>
        </w:rPr>
      </w:pPr>
    </w:p>
    <w:p w14:paraId="000001D9">
      <w:pPr>
        <w:rPr>
          <w:b/>
          <w:sz w:val="32"/>
          <w:szCs w:val="32"/>
        </w:rPr>
      </w:pPr>
      <w:r>
        <w:rPr>
          <w:b/>
          <w:sz w:val="32"/>
          <w:szCs w:val="32"/>
          <w:rtl w:val="0"/>
        </w:rPr>
        <w:t>ADMIN:</w:t>
      </w:r>
    </w:p>
    <w:p w14:paraId="000001DA">
      <w:pPr>
        <w:rPr>
          <w:b/>
          <w:sz w:val="32"/>
          <w:szCs w:val="32"/>
        </w:rPr>
      </w:pPr>
      <w:r>
        <w:rPr>
          <w:b/>
          <w:sz w:val="32"/>
          <w:szCs w:val="32"/>
          <w:rtl w:val="0"/>
        </w:rPr>
        <w:t>INDEX.PHP:</w:t>
      </w:r>
    </w:p>
    <w:p w14:paraId="000001DB">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&lt;?php</w:t>
      </w:r>
    </w:p>
    <w:p w14:paraId="000001D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session_start</w:t>
      </w:r>
      <w:r>
        <w:rPr>
          <w:rFonts w:ascii="Consolas" w:hAnsi="Consolas" w:eastAsia="Consolas" w:cs="Consolas"/>
          <w:color w:val="D4D4D4"/>
          <w:sz w:val="21"/>
          <w:szCs w:val="21"/>
          <w:rtl w:val="0"/>
        </w:rPr>
        <w:t>();</w:t>
      </w:r>
    </w:p>
    <w:p w14:paraId="000001D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'../config/dbcon.php'</w:t>
      </w:r>
      <w:r>
        <w:rPr>
          <w:rFonts w:ascii="Consolas" w:hAnsi="Consolas" w:eastAsia="Consolas" w:cs="Consolas"/>
          <w:color w:val="D4D4D4"/>
          <w:sz w:val="21"/>
          <w:szCs w:val="21"/>
          <w:rtl w:val="0"/>
        </w:rPr>
        <w:t>;</w:t>
      </w:r>
    </w:p>
    <w:p w14:paraId="000001D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1D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D4D4D4"/>
          <w:sz w:val="21"/>
          <w:szCs w:val="21"/>
          <w:rtl w:val="0"/>
        </w:rPr>
        <w:t>]) {</w:t>
      </w:r>
    </w:p>
    <w:p w14:paraId="000001E0">
      <w:pPr>
        <w:shd w:val="clear" w:fill="1F1F1F"/>
        <w:spacing w:after="240"/>
        <w:rPr>
          <w:rFonts w:ascii="Consolas" w:hAnsi="Consolas" w:eastAsia="Consolas" w:cs="Consolas"/>
          <w:color w:val="CCCCCC"/>
          <w:sz w:val="21"/>
          <w:szCs w:val="21"/>
        </w:rPr>
      </w:pPr>
    </w:p>
    <w:p w14:paraId="000001E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1E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E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p>
    <w:p w14:paraId="000001E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E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header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"Location: ../ "</w:t>
      </w:r>
      <w:r>
        <w:rPr>
          <w:rFonts w:ascii="Consolas" w:hAnsi="Consolas" w:eastAsia="Consolas" w:cs="Consolas"/>
          <w:color w:val="D4D4D4"/>
          <w:sz w:val="21"/>
          <w:szCs w:val="21"/>
          <w:rtl w:val="0"/>
        </w:rPr>
        <w:t>);</w:t>
      </w:r>
    </w:p>
    <w:p w14:paraId="000001E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1E7">
      <w:pPr>
        <w:shd w:val="clear" w:fill="1F1F1F"/>
        <w:spacing w:after="0"/>
        <w:rPr>
          <w:rFonts w:ascii="Consolas" w:hAnsi="Consolas" w:eastAsia="Consolas" w:cs="Consolas"/>
          <w:color w:val="CCCCCC"/>
          <w:sz w:val="21"/>
          <w:szCs w:val="21"/>
        </w:rPr>
      </w:pPr>
    </w:p>
    <w:p w14:paraId="000001E8">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?&gt;</w:t>
      </w:r>
    </w:p>
    <w:p w14:paraId="000001E9">
      <w:pPr>
        <w:shd w:val="clear" w:fill="1F1F1F"/>
        <w:spacing w:after="240"/>
        <w:rPr>
          <w:rFonts w:ascii="Consolas" w:hAnsi="Consolas" w:eastAsia="Consolas" w:cs="Consolas"/>
          <w:color w:val="CCCCCC"/>
          <w:sz w:val="21"/>
          <w:szCs w:val="21"/>
        </w:rPr>
      </w:pPr>
    </w:p>
    <w:p w14:paraId="000001EA">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DOCTYPE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html</w:t>
      </w:r>
      <w:r>
        <w:rPr>
          <w:rFonts w:ascii="Consolas" w:hAnsi="Consolas" w:eastAsia="Consolas" w:cs="Consolas"/>
          <w:color w:val="808080"/>
          <w:sz w:val="21"/>
          <w:szCs w:val="21"/>
          <w:rtl w:val="0"/>
        </w:rPr>
        <w:t>&gt;</w:t>
      </w:r>
    </w:p>
    <w:p w14:paraId="000001EB">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1EC">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1E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Hey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p>
    <w:p w14:paraId="000001E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'links.php'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E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"admin.css"</w:t>
      </w:r>
      <w:r>
        <w:rPr>
          <w:rFonts w:ascii="Consolas" w:hAnsi="Consolas" w:eastAsia="Consolas" w:cs="Consolas"/>
          <w:color w:val="808080"/>
          <w:sz w:val="21"/>
          <w:szCs w:val="21"/>
          <w:rtl w:val="0"/>
        </w:rPr>
        <w:t>&gt;</w:t>
      </w:r>
    </w:p>
    <w:p w14:paraId="000001F0">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1F1">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1F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"container"</w:t>
      </w:r>
      <w:r>
        <w:rPr>
          <w:rFonts w:ascii="Consolas" w:hAnsi="Consolas" w:eastAsia="Consolas" w:cs="Consolas"/>
          <w:color w:val="808080"/>
          <w:sz w:val="21"/>
          <w:szCs w:val="21"/>
          <w:rtl w:val="0"/>
        </w:rPr>
        <w:t>&gt;</w:t>
      </w:r>
    </w:p>
    <w:p w14:paraId="000001F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Nav Bar Added *****************--&gt;</w:t>
      </w:r>
    </w:p>
    <w:p w14:paraId="000001F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'navbar.php'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1F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Nav Bar Ended *******************--&gt;</w:t>
      </w:r>
    </w:p>
    <w:p w14:paraId="000001F6">
      <w:pPr>
        <w:shd w:val="clear" w:fill="1F1F1F"/>
        <w:spacing w:after="0"/>
        <w:rPr>
          <w:rFonts w:ascii="Consolas" w:hAnsi="Consolas" w:eastAsia="Consolas" w:cs="Consolas"/>
          <w:color w:val="CCCCCC"/>
          <w:sz w:val="21"/>
          <w:szCs w:val="21"/>
        </w:rPr>
      </w:pPr>
    </w:p>
    <w:p w14:paraId="000001F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Add Friend's Card start *********--&gt;</w:t>
      </w:r>
      <w:r>
        <w:rPr>
          <w:rFonts w:ascii="Consolas" w:hAnsi="Consolas" w:eastAsia="Consolas" w:cs="Consolas"/>
          <w:color w:val="CCCCCC"/>
          <w:sz w:val="21"/>
          <w:szCs w:val="21"/>
          <w:rtl w:val="0"/>
        </w:rPr>
        <w:t xml:space="preserve"> </w:t>
      </w:r>
    </w:p>
    <w:p w14:paraId="000001F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"row"</w:t>
      </w:r>
      <w:r>
        <w:rPr>
          <w:rFonts w:ascii="Consolas" w:hAnsi="Consolas" w:eastAsia="Consolas" w:cs="Consolas"/>
          <w:color w:val="808080"/>
          <w:sz w:val="21"/>
          <w:szCs w:val="21"/>
          <w:rtl w:val="0"/>
        </w:rPr>
        <w:t>&gt;</w:t>
      </w:r>
    </w:p>
    <w:p w14:paraId="000001F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 s12 m6"</w:t>
      </w:r>
      <w:r>
        <w:rPr>
          <w:rFonts w:ascii="Consolas" w:hAnsi="Consolas" w:eastAsia="Consolas" w:cs="Consolas"/>
          <w:color w:val="808080"/>
          <w:sz w:val="21"/>
          <w:szCs w:val="21"/>
          <w:rtl w:val="0"/>
        </w:rPr>
        <w:t>&gt;</w:t>
      </w:r>
    </w:p>
    <w:p w14:paraId="000001F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w:t>
      </w:r>
      <w:r>
        <w:rPr>
          <w:rFonts w:ascii="Consolas" w:hAnsi="Consolas" w:eastAsia="Consolas" w:cs="Consolas"/>
          <w:color w:val="808080"/>
          <w:sz w:val="21"/>
          <w:szCs w:val="21"/>
          <w:rtl w:val="0"/>
        </w:rPr>
        <w:t>&gt;</w:t>
      </w:r>
    </w:p>
    <w:p w14:paraId="000001F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"card-image"</w:t>
      </w:r>
      <w:r>
        <w:rPr>
          <w:rFonts w:ascii="Consolas" w:hAnsi="Consolas" w:eastAsia="Consolas" w:cs="Consolas"/>
          <w:color w:val="808080"/>
          <w:sz w:val="21"/>
          <w:szCs w:val="21"/>
          <w:rtl w:val="0"/>
        </w:rPr>
        <w:t>&gt;</w:t>
      </w:r>
    </w:p>
    <w:p w14:paraId="000001F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img</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src</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"../images/friends1.jpg"</w:t>
      </w:r>
      <w:r>
        <w:rPr>
          <w:rFonts w:ascii="Consolas" w:hAnsi="Consolas" w:eastAsia="Consolas" w:cs="Consolas"/>
          <w:color w:val="808080"/>
          <w:sz w:val="21"/>
          <w:szCs w:val="21"/>
          <w:rtl w:val="0"/>
        </w:rPr>
        <w:t>&gt;</w:t>
      </w:r>
    </w:p>
    <w:p w14:paraId="000001F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span</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"card-title"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style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"color:ghostwhite"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Add New Friend</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span</w:t>
      </w:r>
      <w:r>
        <w:rPr>
          <w:rFonts w:ascii="Consolas" w:hAnsi="Consolas" w:eastAsia="Consolas" w:cs="Consolas"/>
          <w:color w:val="808080"/>
          <w:sz w:val="21"/>
          <w:szCs w:val="21"/>
          <w:rtl w:val="0"/>
        </w:rPr>
        <w:t>&gt;</w:t>
      </w:r>
    </w:p>
    <w:p w14:paraId="000001F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1F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"card-content"</w:t>
      </w:r>
      <w:r>
        <w:rPr>
          <w:rFonts w:ascii="Consolas" w:hAnsi="Consolas" w:eastAsia="Consolas" w:cs="Consolas"/>
          <w:color w:val="808080"/>
          <w:sz w:val="21"/>
          <w:szCs w:val="21"/>
          <w:rtl w:val="0"/>
        </w:rPr>
        <w:t>&gt;</w:t>
      </w:r>
    </w:p>
    <w:p w14:paraId="0000020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p</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The Greatest Gift Of Life Is Friendship,And I Have Recieved It.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p</w:t>
      </w:r>
      <w:r>
        <w:rPr>
          <w:rFonts w:ascii="Consolas" w:hAnsi="Consolas" w:eastAsia="Consolas" w:cs="Consolas"/>
          <w:color w:val="808080"/>
          <w:sz w:val="21"/>
          <w:szCs w:val="21"/>
          <w:rtl w:val="0"/>
        </w:rPr>
        <w:t>&gt;</w:t>
      </w:r>
    </w:p>
    <w:p w14:paraId="0000020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0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"card-action"</w:t>
      </w:r>
      <w:r>
        <w:rPr>
          <w:rFonts w:ascii="Consolas" w:hAnsi="Consolas" w:eastAsia="Consolas" w:cs="Consolas"/>
          <w:color w:val="808080"/>
          <w:sz w:val="21"/>
          <w:szCs w:val="21"/>
          <w:rtl w:val="0"/>
        </w:rPr>
        <w:t>&gt;</w:t>
      </w:r>
    </w:p>
    <w:p w14:paraId="0000020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a</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"addfriend.php"</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Click Here To Add New Friend</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a</w:t>
      </w:r>
      <w:r>
        <w:rPr>
          <w:rFonts w:ascii="Consolas" w:hAnsi="Consolas" w:eastAsia="Consolas" w:cs="Consolas"/>
          <w:color w:val="808080"/>
          <w:sz w:val="21"/>
          <w:szCs w:val="21"/>
          <w:rtl w:val="0"/>
        </w:rPr>
        <w:t>&gt;</w:t>
      </w:r>
    </w:p>
    <w:p w14:paraId="0000020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0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0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0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0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Add Friend's Card End *************--&gt;</w:t>
      </w:r>
    </w:p>
    <w:p w14:paraId="00000209">
      <w:pPr>
        <w:shd w:val="clear" w:fill="1F1F1F"/>
        <w:spacing w:after="0"/>
        <w:rPr>
          <w:rFonts w:ascii="Consolas" w:hAnsi="Consolas" w:eastAsia="Consolas" w:cs="Consolas"/>
          <w:color w:val="CCCCCC"/>
          <w:sz w:val="21"/>
          <w:szCs w:val="21"/>
        </w:rPr>
      </w:pPr>
    </w:p>
    <w:p w14:paraId="0000020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View Friend's Card start *********--&gt;</w:t>
      </w:r>
    </w:p>
    <w:p w14:paraId="0000020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p>
    <w:p w14:paraId="0000020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 s12 m6"</w:t>
      </w:r>
      <w:r>
        <w:rPr>
          <w:rFonts w:ascii="Consolas" w:hAnsi="Consolas" w:eastAsia="Consolas" w:cs="Consolas"/>
          <w:color w:val="808080"/>
          <w:sz w:val="21"/>
          <w:szCs w:val="21"/>
          <w:rtl w:val="0"/>
        </w:rPr>
        <w:t>&gt;</w:t>
      </w:r>
    </w:p>
    <w:p w14:paraId="0000020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w:t>
      </w:r>
      <w:r>
        <w:rPr>
          <w:rFonts w:ascii="Consolas" w:hAnsi="Consolas" w:eastAsia="Consolas" w:cs="Consolas"/>
          <w:color w:val="808080"/>
          <w:sz w:val="21"/>
          <w:szCs w:val="21"/>
          <w:rtl w:val="0"/>
        </w:rPr>
        <w:t>&gt;</w:t>
      </w:r>
    </w:p>
    <w:p w14:paraId="0000020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"card-image"</w:t>
      </w:r>
      <w:r>
        <w:rPr>
          <w:rFonts w:ascii="Consolas" w:hAnsi="Consolas" w:eastAsia="Consolas" w:cs="Consolas"/>
          <w:color w:val="808080"/>
          <w:sz w:val="21"/>
          <w:szCs w:val="21"/>
          <w:rtl w:val="0"/>
        </w:rPr>
        <w:t>&gt;</w:t>
      </w:r>
    </w:p>
    <w:p w14:paraId="0000020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img</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src</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"../images/friends.jpg"</w:t>
      </w:r>
      <w:r>
        <w:rPr>
          <w:rFonts w:ascii="Consolas" w:hAnsi="Consolas" w:eastAsia="Consolas" w:cs="Consolas"/>
          <w:color w:val="808080"/>
          <w:sz w:val="21"/>
          <w:szCs w:val="21"/>
          <w:rtl w:val="0"/>
        </w:rPr>
        <w:t>&gt;</w:t>
      </w:r>
    </w:p>
    <w:p w14:paraId="0000021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span</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"card-title"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style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"color:deeppink"</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View Friend's</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span</w:t>
      </w:r>
      <w:r>
        <w:rPr>
          <w:rFonts w:ascii="Consolas" w:hAnsi="Consolas" w:eastAsia="Consolas" w:cs="Consolas"/>
          <w:color w:val="808080"/>
          <w:sz w:val="21"/>
          <w:szCs w:val="21"/>
          <w:rtl w:val="0"/>
        </w:rPr>
        <w:t>&gt;</w:t>
      </w:r>
    </w:p>
    <w:p w14:paraId="0000021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1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"card-content"</w:t>
      </w:r>
      <w:r>
        <w:rPr>
          <w:rFonts w:ascii="Consolas" w:hAnsi="Consolas" w:eastAsia="Consolas" w:cs="Consolas"/>
          <w:color w:val="808080"/>
          <w:sz w:val="21"/>
          <w:szCs w:val="21"/>
          <w:rtl w:val="0"/>
        </w:rPr>
        <w:t>&gt;</w:t>
      </w:r>
    </w:p>
    <w:p w14:paraId="0000021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p</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Love is the only force capable of transforming an enemy into friend.</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p</w:t>
      </w:r>
      <w:r>
        <w:rPr>
          <w:rFonts w:ascii="Consolas" w:hAnsi="Consolas" w:eastAsia="Consolas" w:cs="Consolas"/>
          <w:color w:val="808080"/>
          <w:sz w:val="21"/>
          <w:szCs w:val="21"/>
          <w:rtl w:val="0"/>
        </w:rPr>
        <w:t>&gt;</w:t>
      </w:r>
    </w:p>
    <w:p w14:paraId="0000021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1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"card-action"</w:t>
      </w:r>
      <w:r>
        <w:rPr>
          <w:rFonts w:ascii="Consolas" w:hAnsi="Consolas" w:eastAsia="Consolas" w:cs="Consolas"/>
          <w:color w:val="808080"/>
          <w:sz w:val="21"/>
          <w:szCs w:val="21"/>
          <w:rtl w:val="0"/>
        </w:rPr>
        <w:t>&gt;</w:t>
      </w:r>
    </w:p>
    <w:p w14:paraId="0000021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a</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"viewfriend.php"</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Click Here To View Friend's</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a</w:t>
      </w:r>
      <w:r>
        <w:rPr>
          <w:rFonts w:ascii="Consolas" w:hAnsi="Consolas" w:eastAsia="Consolas" w:cs="Consolas"/>
          <w:color w:val="808080"/>
          <w:sz w:val="21"/>
          <w:szCs w:val="21"/>
          <w:rtl w:val="0"/>
        </w:rPr>
        <w:t>&gt;</w:t>
      </w:r>
    </w:p>
    <w:p w14:paraId="0000021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1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1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1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&lt;/div&gt; --&gt;</w:t>
      </w:r>
    </w:p>
    <w:p w14:paraId="0000021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View Friend's Card End *********--&gt;</w:t>
      </w:r>
    </w:p>
    <w:p w14:paraId="0000021C">
      <w:pPr>
        <w:shd w:val="clear" w:fill="1F1F1F"/>
        <w:spacing w:after="0"/>
        <w:rPr>
          <w:rFonts w:ascii="Consolas" w:hAnsi="Consolas" w:eastAsia="Consolas" w:cs="Consolas"/>
          <w:color w:val="CCCCCC"/>
          <w:sz w:val="21"/>
          <w:szCs w:val="21"/>
        </w:rPr>
      </w:pPr>
    </w:p>
    <w:p w14:paraId="0000021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1E">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21F">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220">
      <w:pPr>
        <w:rPr>
          <w:b/>
          <w:sz w:val="32"/>
          <w:szCs w:val="32"/>
        </w:rPr>
      </w:pPr>
    </w:p>
    <w:p w14:paraId="00000221">
      <w:pPr>
        <w:rPr>
          <w:b/>
          <w:sz w:val="32"/>
          <w:szCs w:val="32"/>
        </w:rPr>
      </w:pPr>
    </w:p>
    <w:p w14:paraId="00000222">
      <w:pPr>
        <w:rPr>
          <w:b/>
          <w:sz w:val="32"/>
          <w:szCs w:val="32"/>
        </w:rPr>
      </w:pPr>
    </w:p>
    <w:p w14:paraId="00000223">
      <w:pPr>
        <w:rPr>
          <w:b/>
          <w:sz w:val="32"/>
          <w:szCs w:val="32"/>
        </w:rPr>
      </w:pPr>
    </w:p>
    <w:p w14:paraId="00000224">
      <w:pPr>
        <w:rPr>
          <w:b/>
          <w:sz w:val="32"/>
          <w:szCs w:val="32"/>
        </w:rPr>
      </w:pPr>
      <w:r>
        <w:rPr>
          <w:b/>
          <w:sz w:val="32"/>
          <w:szCs w:val="32"/>
          <w:rtl w:val="0"/>
        </w:rPr>
        <w:t>ADMIN:</w:t>
      </w:r>
    </w:p>
    <w:p w14:paraId="00000225">
      <w:pPr>
        <w:rPr>
          <w:b/>
          <w:sz w:val="32"/>
          <w:szCs w:val="32"/>
        </w:rPr>
      </w:pPr>
      <w:r>
        <w:rPr>
          <w:b/>
          <w:sz w:val="32"/>
          <w:szCs w:val="32"/>
          <w:rtl w:val="0"/>
        </w:rPr>
        <w:t>ADMIN.CSS:</w:t>
      </w:r>
    </w:p>
    <w:p w14:paraId="00000226">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Apply styles to body */</w:t>
      </w:r>
    </w:p>
    <w:p w14:paraId="00000227">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body</w:t>
      </w:r>
      <w:r>
        <w:rPr>
          <w:rFonts w:ascii="Consolas" w:hAnsi="Consolas" w:eastAsia="Consolas" w:cs="Consolas"/>
          <w:color w:val="CCCCCC"/>
          <w:sz w:val="21"/>
          <w:szCs w:val="21"/>
          <w:rtl w:val="0"/>
        </w:rPr>
        <w:t xml:space="preserve"> {</w:t>
      </w:r>
    </w:p>
    <w:p w14:paraId="0000022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font-family</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Arial</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sans-serif</w:t>
      </w:r>
      <w:r>
        <w:rPr>
          <w:rFonts w:ascii="Consolas" w:hAnsi="Consolas" w:eastAsia="Consolas" w:cs="Consolas"/>
          <w:color w:val="CCCCCC"/>
          <w:sz w:val="21"/>
          <w:szCs w:val="21"/>
          <w:rtl w:val="0"/>
        </w:rPr>
        <w:t>;</w:t>
      </w:r>
    </w:p>
    <w:p w14:paraId="0000022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background</w:t>
      </w:r>
      <w:r>
        <w:rPr>
          <w:rFonts w:ascii="Consolas" w:hAnsi="Consolas" w:eastAsia="Consolas" w:cs="Consolas"/>
          <w:color w:val="CCCCCC"/>
          <w:sz w:val="21"/>
          <w:szCs w:val="21"/>
          <w:rtl w:val="0"/>
        </w:rPr>
        <w:t xml:space="preserve">: </w:t>
      </w:r>
      <w:r>
        <w:rPr>
          <w:rFonts w:ascii="Consolas" w:hAnsi="Consolas" w:eastAsia="Consolas" w:cs="Consolas"/>
          <w:color w:val="DCDCAA"/>
          <w:sz w:val="21"/>
          <w:szCs w:val="21"/>
          <w:rtl w:val="0"/>
        </w:rPr>
        <w:t>url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'../images/background.jpg'</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no-repeat</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center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center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fixed</w:t>
      </w:r>
      <w:r>
        <w:rPr>
          <w:rFonts w:ascii="Consolas" w:hAnsi="Consolas" w:eastAsia="Consolas" w:cs="Consolas"/>
          <w:color w:val="CCCCCC"/>
          <w:sz w:val="21"/>
          <w:szCs w:val="21"/>
          <w:rtl w:val="0"/>
        </w:rPr>
        <w:t>;</w:t>
      </w:r>
    </w:p>
    <w:p w14:paraId="0000022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background-size</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cover</w:t>
      </w:r>
      <w:r>
        <w:rPr>
          <w:rFonts w:ascii="Consolas" w:hAnsi="Consolas" w:eastAsia="Consolas" w:cs="Consolas"/>
          <w:color w:val="CCCCCC"/>
          <w:sz w:val="21"/>
          <w:szCs w:val="21"/>
          <w:rtl w:val="0"/>
        </w:rPr>
        <w:t>;</w:t>
      </w:r>
    </w:p>
    <w:p w14:paraId="0000022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margin</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2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2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#333</w:t>
      </w:r>
      <w:r>
        <w:rPr>
          <w:rFonts w:ascii="Consolas" w:hAnsi="Consolas" w:eastAsia="Consolas" w:cs="Consolas"/>
          <w:color w:val="CCCCCC"/>
          <w:sz w:val="21"/>
          <w:szCs w:val="21"/>
          <w:rtl w:val="0"/>
        </w:rPr>
        <w:t>;</w:t>
      </w:r>
    </w:p>
    <w:p w14:paraId="0000022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2F">
      <w:pPr>
        <w:shd w:val="clear" w:fill="1F1F1F"/>
        <w:spacing w:after="0"/>
        <w:rPr>
          <w:rFonts w:ascii="Consolas" w:hAnsi="Consolas" w:eastAsia="Consolas" w:cs="Consolas"/>
          <w:color w:val="CCCCCC"/>
          <w:sz w:val="21"/>
          <w:szCs w:val="21"/>
        </w:rPr>
      </w:pPr>
    </w:p>
    <w:p w14:paraId="00000230">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Style the container */</w:t>
      </w:r>
    </w:p>
    <w:p w14:paraId="00000231">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.container</w:t>
      </w:r>
      <w:r>
        <w:rPr>
          <w:rFonts w:ascii="Consolas" w:hAnsi="Consolas" w:eastAsia="Consolas" w:cs="Consolas"/>
          <w:color w:val="CCCCCC"/>
          <w:sz w:val="21"/>
          <w:szCs w:val="21"/>
          <w:rtl w:val="0"/>
        </w:rPr>
        <w:t xml:space="preserve"> {</w:t>
      </w:r>
    </w:p>
    <w:p w14:paraId="0000023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max-width</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800px</w:t>
      </w:r>
      <w:r>
        <w:rPr>
          <w:rFonts w:ascii="Consolas" w:hAnsi="Consolas" w:eastAsia="Consolas" w:cs="Consolas"/>
          <w:color w:val="CCCCCC"/>
          <w:sz w:val="21"/>
          <w:szCs w:val="21"/>
          <w:rtl w:val="0"/>
        </w:rPr>
        <w:t>;</w:t>
      </w:r>
    </w:p>
    <w:p w14:paraId="0000023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margin</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120px</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auto</w:t>
      </w: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Adjust margin for spacing */</w:t>
      </w:r>
    </w:p>
    <w:p w14:paraId="0000023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20px</w:t>
      </w:r>
      <w:r>
        <w:rPr>
          <w:rFonts w:ascii="Consolas" w:hAnsi="Consolas" w:eastAsia="Consolas" w:cs="Consolas"/>
          <w:color w:val="CCCCCC"/>
          <w:sz w:val="21"/>
          <w:szCs w:val="21"/>
          <w:rtl w:val="0"/>
        </w:rPr>
        <w:t>;</w:t>
      </w:r>
    </w:p>
    <w:p w14:paraId="0000023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background-color</w:t>
      </w:r>
      <w:r>
        <w:rPr>
          <w:rFonts w:ascii="Consolas" w:hAnsi="Consolas" w:eastAsia="Consolas" w:cs="Consolas"/>
          <w:color w:val="CCCCCC"/>
          <w:sz w:val="21"/>
          <w:szCs w:val="21"/>
          <w:rtl w:val="0"/>
        </w:rPr>
        <w:t xml:space="preserve">: </w:t>
      </w:r>
      <w:r>
        <w:rPr>
          <w:rFonts w:ascii="Consolas" w:hAnsi="Consolas" w:eastAsia="Consolas" w:cs="Consolas"/>
          <w:color w:val="DCDCAA"/>
          <w:sz w:val="21"/>
          <w:szCs w:val="21"/>
          <w:rtl w:val="0"/>
        </w:rPr>
        <w:t>rgba</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255</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255</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255</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0.8</w:t>
      </w: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Semi-transparent background */</w:t>
      </w:r>
    </w:p>
    <w:p w14:paraId="0000023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box-shadow</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10px</w:t>
      </w:r>
      <w:r>
        <w:rPr>
          <w:rFonts w:ascii="Consolas" w:hAnsi="Consolas" w:eastAsia="Consolas" w:cs="Consolas"/>
          <w:color w:val="CCCCCC"/>
          <w:sz w:val="21"/>
          <w:szCs w:val="21"/>
          <w:rtl w:val="0"/>
        </w:rPr>
        <w:t xml:space="preserve"> </w:t>
      </w:r>
      <w:r>
        <w:rPr>
          <w:rFonts w:ascii="Consolas" w:hAnsi="Consolas" w:eastAsia="Consolas" w:cs="Consolas"/>
          <w:color w:val="DCDCAA"/>
          <w:sz w:val="21"/>
          <w:szCs w:val="21"/>
          <w:rtl w:val="0"/>
        </w:rPr>
        <w:t>rgba</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0.1</w:t>
      </w:r>
      <w:r>
        <w:rPr>
          <w:rFonts w:ascii="Consolas" w:hAnsi="Consolas" w:eastAsia="Consolas" w:cs="Consolas"/>
          <w:color w:val="CCCCCC"/>
          <w:sz w:val="21"/>
          <w:szCs w:val="21"/>
          <w:rtl w:val="0"/>
        </w:rPr>
        <w:t>);</w:t>
      </w:r>
    </w:p>
    <w:p w14:paraId="0000023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border-radius</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5px</w:t>
      </w:r>
      <w:r>
        <w:rPr>
          <w:rFonts w:ascii="Consolas" w:hAnsi="Consolas" w:eastAsia="Consolas" w:cs="Consolas"/>
          <w:color w:val="CCCCCC"/>
          <w:sz w:val="21"/>
          <w:szCs w:val="21"/>
          <w:rtl w:val="0"/>
        </w:rPr>
        <w:t>;</w:t>
      </w:r>
    </w:p>
    <w:p w14:paraId="0000023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39">
      <w:pPr>
        <w:shd w:val="clear" w:fill="1F1F1F"/>
        <w:spacing w:after="0"/>
        <w:rPr>
          <w:rFonts w:ascii="Consolas" w:hAnsi="Consolas" w:eastAsia="Consolas" w:cs="Consolas"/>
          <w:color w:val="CCCCCC"/>
          <w:sz w:val="21"/>
          <w:szCs w:val="21"/>
        </w:rPr>
      </w:pPr>
    </w:p>
    <w:p w14:paraId="0000023A">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Style the navbar */</w:t>
      </w:r>
    </w:p>
    <w:p w14:paraId="0000023B">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nav</w:t>
      </w:r>
      <w:r>
        <w:rPr>
          <w:rFonts w:ascii="Consolas" w:hAnsi="Consolas" w:eastAsia="Consolas" w:cs="Consolas"/>
          <w:color w:val="CCCCCC"/>
          <w:sz w:val="21"/>
          <w:szCs w:val="21"/>
          <w:rtl w:val="0"/>
        </w:rPr>
        <w:t xml:space="preserve"> {</w:t>
      </w:r>
    </w:p>
    <w:p w14:paraId="0000023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width</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100%</w:t>
      </w:r>
      <w:r>
        <w:rPr>
          <w:rFonts w:ascii="Consolas" w:hAnsi="Consolas" w:eastAsia="Consolas" w:cs="Consolas"/>
          <w:color w:val="CCCCCC"/>
          <w:sz w:val="21"/>
          <w:szCs w:val="21"/>
          <w:rtl w:val="0"/>
        </w:rPr>
        <w:t>;</w:t>
      </w:r>
    </w:p>
    <w:p w14:paraId="0000023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background-color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#333</w:t>
      </w: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Dark background color */</w:t>
      </w:r>
    </w:p>
    <w:p w14:paraId="0000023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white</w:t>
      </w:r>
      <w:r>
        <w:rPr>
          <w:rFonts w:ascii="Consolas" w:hAnsi="Consolas" w:eastAsia="Consolas" w:cs="Consolas"/>
          <w:color w:val="CCCCCC"/>
          <w:sz w:val="21"/>
          <w:szCs w:val="21"/>
          <w:rtl w:val="0"/>
        </w:rPr>
        <w:t>;</w:t>
      </w:r>
    </w:p>
    <w:p w14:paraId="0000023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10px</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4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position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fixed</w:t>
      </w:r>
      <w:r>
        <w:rPr>
          <w:rFonts w:ascii="Consolas" w:hAnsi="Consolas" w:eastAsia="Consolas" w:cs="Consolas"/>
          <w:color w:val="CCCCCC"/>
          <w:sz w:val="21"/>
          <w:szCs w:val="21"/>
          <w:rtl w:val="0"/>
        </w:rPr>
        <w:t>;</w:t>
      </w:r>
    </w:p>
    <w:p w14:paraId="0000024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top</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4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z-index</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1000</w:t>
      </w:r>
      <w:r>
        <w:rPr>
          <w:rFonts w:ascii="Consolas" w:hAnsi="Consolas" w:eastAsia="Consolas" w:cs="Consolas"/>
          <w:color w:val="CCCCCC"/>
          <w:sz w:val="21"/>
          <w:szCs w:val="21"/>
          <w:rtl w:val="0"/>
        </w:rPr>
        <w:t>;</w:t>
      </w:r>
    </w:p>
    <w:p w14:paraId="0000024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44">
      <w:pPr>
        <w:shd w:val="clear" w:fill="1F1F1F"/>
        <w:spacing w:after="0"/>
        <w:rPr>
          <w:rFonts w:ascii="Consolas" w:hAnsi="Consolas" w:eastAsia="Consolas" w:cs="Consolas"/>
          <w:color w:val="CCCCCC"/>
          <w:sz w:val="21"/>
          <w:szCs w:val="21"/>
        </w:rPr>
      </w:pPr>
    </w:p>
    <w:p w14:paraId="00000245">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nav</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ul</w:t>
      </w:r>
      <w:r>
        <w:rPr>
          <w:rFonts w:ascii="Consolas" w:hAnsi="Consolas" w:eastAsia="Consolas" w:cs="Consolas"/>
          <w:color w:val="CCCCCC"/>
          <w:sz w:val="21"/>
          <w:szCs w:val="21"/>
          <w:rtl w:val="0"/>
        </w:rPr>
        <w:t xml:space="preserve"> {</w:t>
      </w:r>
    </w:p>
    <w:p w14:paraId="0000024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list-style-type</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none</w:t>
      </w:r>
      <w:r>
        <w:rPr>
          <w:rFonts w:ascii="Consolas" w:hAnsi="Consolas" w:eastAsia="Consolas" w:cs="Consolas"/>
          <w:color w:val="CCCCCC"/>
          <w:sz w:val="21"/>
          <w:szCs w:val="21"/>
          <w:rtl w:val="0"/>
        </w:rPr>
        <w:t>;</w:t>
      </w:r>
    </w:p>
    <w:p w14:paraId="0000024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margin</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4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4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text-align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center</w:t>
      </w:r>
      <w:r>
        <w:rPr>
          <w:rFonts w:ascii="Consolas" w:hAnsi="Consolas" w:eastAsia="Consolas" w:cs="Consolas"/>
          <w:color w:val="CCCCCC"/>
          <w:sz w:val="21"/>
          <w:szCs w:val="21"/>
          <w:rtl w:val="0"/>
        </w:rPr>
        <w:t>;</w:t>
      </w:r>
    </w:p>
    <w:p w14:paraId="0000024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4B">
      <w:pPr>
        <w:shd w:val="clear" w:fill="1F1F1F"/>
        <w:spacing w:after="0"/>
        <w:rPr>
          <w:rFonts w:ascii="Consolas" w:hAnsi="Consolas" w:eastAsia="Consolas" w:cs="Consolas"/>
          <w:color w:val="CCCCCC"/>
          <w:sz w:val="21"/>
          <w:szCs w:val="21"/>
        </w:rPr>
      </w:pPr>
    </w:p>
    <w:p w14:paraId="0000024C">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nav</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ul</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li</w:t>
      </w:r>
      <w:r>
        <w:rPr>
          <w:rFonts w:ascii="Consolas" w:hAnsi="Consolas" w:eastAsia="Consolas" w:cs="Consolas"/>
          <w:color w:val="CCCCCC"/>
          <w:sz w:val="21"/>
          <w:szCs w:val="21"/>
          <w:rtl w:val="0"/>
        </w:rPr>
        <w:t xml:space="preserve"> {</w:t>
      </w:r>
    </w:p>
    <w:p w14:paraId="0000024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display</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inline-block</w:t>
      </w:r>
      <w:r>
        <w:rPr>
          <w:rFonts w:ascii="Consolas" w:hAnsi="Consolas" w:eastAsia="Consolas" w:cs="Consolas"/>
          <w:color w:val="CCCCCC"/>
          <w:sz w:val="21"/>
          <w:szCs w:val="21"/>
          <w:rtl w:val="0"/>
        </w:rPr>
        <w:t>;</w:t>
      </w:r>
    </w:p>
    <w:p w14:paraId="0000024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margin-right</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20px</w:t>
      </w: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Adjust spacing between navbar items */</w:t>
      </w:r>
    </w:p>
    <w:p w14:paraId="0000024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50">
      <w:pPr>
        <w:shd w:val="clear" w:fill="1F1F1F"/>
        <w:spacing w:after="0"/>
        <w:rPr>
          <w:rFonts w:ascii="Consolas" w:hAnsi="Consolas" w:eastAsia="Consolas" w:cs="Consolas"/>
          <w:color w:val="CCCCCC"/>
          <w:sz w:val="21"/>
          <w:szCs w:val="21"/>
        </w:rPr>
      </w:pPr>
    </w:p>
    <w:p w14:paraId="00000251">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nav</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ul</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li</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a</w:t>
      </w:r>
      <w:r>
        <w:rPr>
          <w:rFonts w:ascii="Consolas" w:hAnsi="Consolas" w:eastAsia="Consolas" w:cs="Consolas"/>
          <w:color w:val="CCCCCC"/>
          <w:sz w:val="21"/>
          <w:szCs w:val="21"/>
          <w:rtl w:val="0"/>
        </w:rPr>
        <w:t xml:space="preserve"> {</w:t>
      </w:r>
    </w:p>
    <w:p w14:paraId="0000025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white</w:t>
      </w:r>
      <w:r>
        <w:rPr>
          <w:rFonts w:ascii="Consolas" w:hAnsi="Consolas" w:eastAsia="Consolas" w:cs="Consolas"/>
          <w:color w:val="CCCCCC"/>
          <w:sz w:val="21"/>
          <w:szCs w:val="21"/>
          <w:rtl w:val="0"/>
        </w:rPr>
        <w:t>;</w:t>
      </w:r>
    </w:p>
    <w:p w14:paraId="0000025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text-decoration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none</w:t>
      </w:r>
      <w:r>
        <w:rPr>
          <w:rFonts w:ascii="Consolas" w:hAnsi="Consolas" w:eastAsia="Consolas" w:cs="Consolas"/>
          <w:color w:val="CCCCCC"/>
          <w:sz w:val="21"/>
          <w:szCs w:val="21"/>
          <w:rtl w:val="0"/>
        </w:rPr>
        <w:t>;</w:t>
      </w:r>
    </w:p>
    <w:p w14:paraId="0000025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10px</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15px</w:t>
      </w:r>
      <w:r>
        <w:rPr>
          <w:rFonts w:ascii="Consolas" w:hAnsi="Consolas" w:eastAsia="Consolas" w:cs="Consolas"/>
          <w:color w:val="CCCCCC"/>
          <w:sz w:val="21"/>
          <w:szCs w:val="21"/>
          <w:rtl w:val="0"/>
        </w:rPr>
        <w:t>;</w:t>
      </w:r>
    </w:p>
    <w:p w14:paraId="0000025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56">
      <w:pPr>
        <w:shd w:val="clear" w:fill="1F1F1F"/>
        <w:spacing w:after="0"/>
        <w:rPr>
          <w:rFonts w:ascii="Consolas" w:hAnsi="Consolas" w:eastAsia="Consolas" w:cs="Consolas"/>
          <w:color w:val="CCCCCC"/>
          <w:sz w:val="21"/>
          <w:szCs w:val="21"/>
        </w:rPr>
      </w:pPr>
    </w:p>
    <w:p w14:paraId="00000257">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nav</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ul</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li</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a:hover</w:t>
      </w:r>
      <w:r>
        <w:rPr>
          <w:rFonts w:ascii="Consolas" w:hAnsi="Consolas" w:eastAsia="Consolas" w:cs="Consolas"/>
          <w:color w:val="CCCCCC"/>
          <w:sz w:val="21"/>
          <w:szCs w:val="21"/>
          <w:rtl w:val="0"/>
        </w:rPr>
        <w:t xml:space="preserve"> {</w:t>
      </w:r>
    </w:p>
    <w:p w14:paraId="0000025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background-color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#555</w:t>
      </w: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Darken background on hover */</w:t>
      </w:r>
    </w:p>
    <w:p w14:paraId="0000025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border-radius</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5px</w:t>
      </w:r>
      <w:r>
        <w:rPr>
          <w:rFonts w:ascii="Consolas" w:hAnsi="Consolas" w:eastAsia="Consolas" w:cs="Consolas"/>
          <w:color w:val="CCCCCC"/>
          <w:sz w:val="21"/>
          <w:szCs w:val="21"/>
          <w:rtl w:val="0"/>
        </w:rPr>
        <w:t>;</w:t>
      </w:r>
    </w:p>
    <w:p w14:paraId="0000025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5B">
      <w:pPr>
        <w:shd w:val="clear" w:fill="1F1F1F"/>
        <w:spacing w:after="0"/>
        <w:rPr>
          <w:rFonts w:ascii="Consolas" w:hAnsi="Consolas" w:eastAsia="Consolas" w:cs="Consolas"/>
          <w:color w:val="CCCCCC"/>
          <w:sz w:val="21"/>
          <w:szCs w:val="21"/>
        </w:rPr>
      </w:pPr>
    </w:p>
    <w:p w14:paraId="0000025C">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Style the "hello admin" text */</w:t>
      </w:r>
    </w:p>
    <w:p w14:paraId="0000025D">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.page-title</w:t>
      </w:r>
      <w:r>
        <w:rPr>
          <w:rFonts w:ascii="Consolas" w:hAnsi="Consolas" w:eastAsia="Consolas" w:cs="Consolas"/>
          <w:color w:val="CCCCCC"/>
          <w:sz w:val="21"/>
          <w:szCs w:val="21"/>
          <w:rtl w:val="0"/>
        </w:rPr>
        <w:t xml:space="preserve"> {</w:t>
      </w:r>
    </w:p>
    <w:p w14:paraId="0000025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text-align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center</w:t>
      </w:r>
      <w:r>
        <w:rPr>
          <w:rFonts w:ascii="Consolas" w:hAnsi="Consolas" w:eastAsia="Consolas" w:cs="Consolas"/>
          <w:color w:val="CCCCCC"/>
          <w:sz w:val="21"/>
          <w:szCs w:val="21"/>
          <w:rtl w:val="0"/>
        </w:rPr>
        <w:t>;</w:t>
      </w:r>
    </w:p>
    <w:p w14:paraId="0000025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font-size</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2em</w:t>
      </w:r>
      <w:r>
        <w:rPr>
          <w:rFonts w:ascii="Consolas" w:hAnsi="Consolas" w:eastAsia="Consolas" w:cs="Consolas"/>
          <w:color w:val="CCCCCC"/>
          <w:sz w:val="21"/>
          <w:szCs w:val="21"/>
          <w:rtl w:val="0"/>
        </w:rPr>
        <w:t>;</w:t>
      </w:r>
    </w:p>
    <w:p w14:paraId="0000026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margin-top</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40px</w:t>
      </w: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Adjust spacing from navbar */</w:t>
      </w:r>
    </w:p>
    <w:p w14:paraId="0000026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62">
      <w:pPr>
        <w:shd w:val="clear" w:fill="1F1F1F"/>
        <w:spacing w:after="0"/>
        <w:rPr>
          <w:rFonts w:ascii="Consolas" w:hAnsi="Consolas" w:eastAsia="Consolas" w:cs="Consolas"/>
          <w:color w:val="CCCCCC"/>
          <w:sz w:val="21"/>
          <w:szCs w:val="21"/>
        </w:rPr>
      </w:pPr>
    </w:p>
    <w:p w14:paraId="00000263">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Style the card image and titles */</w:t>
      </w:r>
    </w:p>
    <w:p w14:paraId="00000264">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.card-image</w:t>
      </w:r>
      <w:r>
        <w:rPr>
          <w:rFonts w:ascii="Consolas" w:hAnsi="Consolas" w:eastAsia="Consolas" w:cs="Consolas"/>
          <w:color w:val="CCCCCC"/>
          <w:sz w:val="21"/>
          <w:szCs w:val="21"/>
          <w:rtl w:val="0"/>
        </w:rPr>
        <w:t xml:space="preserve"> {</w:t>
      </w:r>
    </w:p>
    <w:p w14:paraId="0000026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position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relative</w:t>
      </w:r>
      <w:r>
        <w:rPr>
          <w:rFonts w:ascii="Consolas" w:hAnsi="Consolas" w:eastAsia="Consolas" w:cs="Consolas"/>
          <w:color w:val="CCCCCC"/>
          <w:sz w:val="21"/>
          <w:szCs w:val="21"/>
          <w:rtl w:val="0"/>
        </w:rPr>
        <w:t>;</w:t>
      </w:r>
    </w:p>
    <w:p w14:paraId="0000026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overflow</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hidden</w:t>
      </w:r>
      <w:r>
        <w:rPr>
          <w:rFonts w:ascii="Consolas" w:hAnsi="Consolas" w:eastAsia="Consolas" w:cs="Consolas"/>
          <w:color w:val="CCCCCC"/>
          <w:sz w:val="21"/>
          <w:szCs w:val="21"/>
          <w:rtl w:val="0"/>
        </w:rPr>
        <w:t>;</w:t>
      </w:r>
    </w:p>
    <w:p w14:paraId="0000026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height</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400px</w:t>
      </w: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 Adjust height as needed */</w:t>
      </w:r>
    </w:p>
    <w:p w14:paraId="0000026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69">
      <w:pPr>
        <w:shd w:val="clear" w:fill="1F1F1F"/>
        <w:spacing w:after="0"/>
        <w:rPr>
          <w:rFonts w:ascii="Consolas" w:hAnsi="Consolas" w:eastAsia="Consolas" w:cs="Consolas"/>
          <w:color w:val="CCCCCC"/>
          <w:sz w:val="21"/>
          <w:szCs w:val="21"/>
        </w:rPr>
      </w:pPr>
    </w:p>
    <w:p w14:paraId="0000026A">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.card-image</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img</w:t>
      </w:r>
      <w:r>
        <w:rPr>
          <w:rFonts w:ascii="Consolas" w:hAnsi="Consolas" w:eastAsia="Consolas" w:cs="Consolas"/>
          <w:color w:val="CCCCCC"/>
          <w:sz w:val="21"/>
          <w:szCs w:val="21"/>
          <w:rtl w:val="0"/>
        </w:rPr>
        <w:t xml:space="preserve"> {</w:t>
      </w:r>
    </w:p>
    <w:p w14:paraId="0000026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width</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100%</w:t>
      </w:r>
      <w:r>
        <w:rPr>
          <w:rFonts w:ascii="Consolas" w:hAnsi="Consolas" w:eastAsia="Consolas" w:cs="Consolas"/>
          <w:color w:val="CCCCCC"/>
          <w:sz w:val="21"/>
          <w:szCs w:val="21"/>
          <w:rtl w:val="0"/>
        </w:rPr>
        <w:t>;</w:t>
      </w:r>
    </w:p>
    <w:p w14:paraId="0000026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height</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auto</w:t>
      </w:r>
      <w:r>
        <w:rPr>
          <w:rFonts w:ascii="Consolas" w:hAnsi="Consolas" w:eastAsia="Consolas" w:cs="Consolas"/>
          <w:color w:val="CCCCCC"/>
          <w:sz w:val="21"/>
          <w:szCs w:val="21"/>
          <w:rtl w:val="0"/>
        </w:rPr>
        <w:t>;</w:t>
      </w:r>
    </w:p>
    <w:p w14:paraId="0000026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6E">
      <w:pPr>
        <w:shd w:val="clear" w:fill="1F1F1F"/>
        <w:spacing w:after="0"/>
        <w:rPr>
          <w:rFonts w:ascii="Consolas" w:hAnsi="Consolas" w:eastAsia="Consolas" w:cs="Consolas"/>
          <w:color w:val="CCCCCC"/>
          <w:sz w:val="21"/>
          <w:szCs w:val="21"/>
        </w:rPr>
      </w:pPr>
    </w:p>
    <w:p w14:paraId="0000026F">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.card-title</w:t>
      </w:r>
      <w:r>
        <w:rPr>
          <w:rFonts w:ascii="Consolas" w:hAnsi="Consolas" w:eastAsia="Consolas" w:cs="Consolas"/>
          <w:color w:val="CCCCCC"/>
          <w:sz w:val="21"/>
          <w:szCs w:val="21"/>
          <w:rtl w:val="0"/>
        </w:rPr>
        <w:t xml:space="preserve"> {</w:t>
      </w:r>
    </w:p>
    <w:p w14:paraId="0000027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position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absolute</w:t>
      </w:r>
      <w:r>
        <w:rPr>
          <w:rFonts w:ascii="Consolas" w:hAnsi="Consolas" w:eastAsia="Consolas" w:cs="Consolas"/>
          <w:color w:val="CCCCCC"/>
          <w:sz w:val="21"/>
          <w:szCs w:val="21"/>
          <w:rtl w:val="0"/>
        </w:rPr>
        <w:t>;</w:t>
      </w:r>
    </w:p>
    <w:p w14:paraId="0000027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bottom</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7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left</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p>
    <w:p w14:paraId="0000027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width</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100%</w:t>
      </w:r>
      <w:r>
        <w:rPr>
          <w:rFonts w:ascii="Consolas" w:hAnsi="Consolas" w:eastAsia="Consolas" w:cs="Consolas"/>
          <w:color w:val="CCCCCC"/>
          <w:sz w:val="21"/>
          <w:szCs w:val="21"/>
          <w:rtl w:val="0"/>
        </w:rPr>
        <w:t>;</w:t>
      </w:r>
    </w:p>
    <w:p w14:paraId="0000027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background-color</w:t>
      </w:r>
      <w:r>
        <w:rPr>
          <w:rFonts w:ascii="Consolas" w:hAnsi="Consolas" w:eastAsia="Consolas" w:cs="Consolas"/>
          <w:color w:val="CCCCCC"/>
          <w:sz w:val="21"/>
          <w:szCs w:val="21"/>
          <w:rtl w:val="0"/>
        </w:rPr>
        <w:t xml:space="preserve">: </w:t>
      </w:r>
      <w:r>
        <w:rPr>
          <w:rFonts w:ascii="Consolas" w:hAnsi="Consolas" w:eastAsia="Consolas" w:cs="Consolas"/>
          <w:color w:val="DCDCAA"/>
          <w:sz w:val="21"/>
          <w:szCs w:val="21"/>
          <w:rtl w:val="0"/>
        </w:rPr>
        <w:t>rgba</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w:t>
      </w:r>
      <w:r>
        <w:rPr>
          <w:rFonts w:ascii="Consolas" w:hAnsi="Consolas" w:eastAsia="Consolas" w:cs="Consolas"/>
          <w:color w:val="CCCCCC"/>
          <w:sz w:val="21"/>
          <w:szCs w:val="21"/>
          <w:rtl w:val="0"/>
        </w:rPr>
        <w:t>,</w:t>
      </w:r>
      <w:r>
        <w:rPr>
          <w:rFonts w:ascii="Consolas" w:hAnsi="Consolas" w:eastAsia="Consolas" w:cs="Consolas"/>
          <w:color w:val="B5CEA8"/>
          <w:sz w:val="21"/>
          <w:szCs w:val="21"/>
          <w:rtl w:val="0"/>
        </w:rPr>
        <w:t>0.5</w:t>
      </w:r>
      <w:r>
        <w:rPr>
          <w:rFonts w:ascii="Consolas" w:hAnsi="Consolas" w:eastAsia="Consolas" w:cs="Consolas"/>
          <w:color w:val="CCCCCC"/>
          <w:sz w:val="21"/>
          <w:szCs w:val="21"/>
          <w:rtl w:val="0"/>
        </w:rPr>
        <w:t>);</w:t>
      </w:r>
    </w:p>
    <w:p w14:paraId="0000027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10px</w:t>
      </w:r>
      <w:r>
        <w:rPr>
          <w:rFonts w:ascii="Consolas" w:hAnsi="Consolas" w:eastAsia="Consolas" w:cs="Consolas"/>
          <w:color w:val="CCCCCC"/>
          <w:sz w:val="21"/>
          <w:szCs w:val="21"/>
          <w:rtl w:val="0"/>
        </w:rPr>
        <w:t>;</w:t>
      </w:r>
    </w:p>
    <w:p w14:paraId="0000027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white</w:t>
      </w:r>
      <w:r>
        <w:rPr>
          <w:rFonts w:ascii="Consolas" w:hAnsi="Consolas" w:eastAsia="Consolas" w:cs="Consolas"/>
          <w:color w:val="CCCCCC"/>
          <w:sz w:val="21"/>
          <w:szCs w:val="21"/>
          <w:rtl w:val="0"/>
        </w:rPr>
        <w:t>;</w:t>
      </w:r>
    </w:p>
    <w:p w14:paraId="0000027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font-size</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1.5em</w:t>
      </w:r>
      <w:r>
        <w:rPr>
          <w:rFonts w:ascii="Consolas" w:hAnsi="Consolas" w:eastAsia="Consolas" w:cs="Consolas"/>
          <w:color w:val="CCCCCC"/>
          <w:sz w:val="21"/>
          <w:szCs w:val="21"/>
          <w:rtl w:val="0"/>
        </w:rPr>
        <w:t>;</w:t>
      </w:r>
    </w:p>
    <w:p w14:paraId="0000027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text-align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center</w:t>
      </w:r>
      <w:r>
        <w:rPr>
          <w:rFonts w:ascii="Consolas" w:hAnsi="Consolas" w:eastAsia="Consolas" w:cs="Consolas"/>
          <w:color w:val="CCCCCC"/>
          <w:sz w:val="21"/>
          <w:szCs w:val="21"/>
          <w:rtl w:val="0"/>
        </w:rPr>
        <w:t>;</w:t>
      </w:r>
    </w:p>
    <w:p w14:paraId="0000027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7A">
      <w:pPr>
        <w:shd w:val="clear" w:fill="1F1F1F"/>
        <w:spacing w:after="0"/>
        <w:rPr>
          <w:rFonts w:ascii="Consolas" w:hAnsi="Consolas" w:eastAsia="Consolas" w:cs="Consolas"/>
          <w:color w:val="CCCCCC"/>
          <w:sz w:val="21"/>
          <w:szCs w:val="21"/>
        </w:rPr>
      </w:pPr>
    </w:p>
    <w:p w14:paraId="0000027B">
      <w:pPr>
        <w:shd w:val="clear" w:fill="1F1F1F"/>
        <w:spacing w:after="0"/>
        <w:rPr>
          <w:rFonts w:ascii="Consolas" w:hAnsi="Consolas" w:eastAsia="Consolas" w:cs="Consolas"/>
          <w:color w:val="CCCCCC"/>
          <w:sz w:val="21"/>
          <w:szCs w:val="21"/>
        </w:rPr>
      </w:pPr>
      <w:r>
        <w:rPr>
          <w:rFonts w:ascii="Consolas" w:hAnsi="Consolas" w:eastAsia="Consolas" w:cs="Consolas"/>
          <w:color w:val="6A9955"/>
          <w:sz w:val="21"/>
          <w:szCs w:val="21"/>
          <w:rtl w:val="0"/>
        </w:rPr>
        <w:t>/* Style card content and action */</w:t>
      </w:r>
    </w:p>
    <w:p w14:paraId="0000027C">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.card-content</w:t>
      </w:r>
      <w:r>
        <w:rPr>
          <w:rFonts w:ascii="Consolas" w:hAnsi="Consolas" w:eastAsia="Consolas" w:cs="Consolas"/>
          <w:color w:val="CCCCCC"/>
          <w:sz w:val="21"/>
          <w:szCs w:val="21"/>
          <w:rtl w:val="0"/>
        </w:rPr>
        <w:t xml:space="preserve"> {</w:t>
      </w:r>
    </w:p>
    <w:p w14:paraId="0000027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15px</w:t>
      </w:r>
      <w:r>
        <w:rPr>
          <w:rFonts w:ascii="Consolas" w:hAnsi="Consolas" w:eastAsia="Consolas" w:cs="Consolas"/>
          <w:color w:val="CCCCCC"/>
          <w:sz w:val="21"/>
          <w:szCs w:val="21"/>
          <w:rtl w:val="0"/>
        </w:rPr>
        <w:t>;</w:t>
      </w:r>
    </w:p>
    <w:p w14:paraId="0000027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7F">
      <w:pPr>
        <w:shd w:val="clear" w:fill="1F1F1F"/>
        <w:spacing w:after="0"/>
        <w:rPr>
          <w:rFonts w:ascii="Consolas" w:hAnsi="Consolas" w:eastAsia="Consolas" w:cs="Consolas"/>
          <w:color w:val="CCCCCC"/>
          <w:sz w:val="21"/>
          <w:szCs w:val="21"/>
        </w:rPr>
      </w:pPr>
    </w:p>
    <w:p w14:paraId="00000280">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.card-action</w:t>
      </w:r>
      <w:r>
        <w:rPr>
          <w:rFonts w:ascii="Consolas" w:hAnsi="Consolas" w:eastAsia="Consolas" w:cs="Consolas"/>
          <w:color w:val="CCCCCC"/>
          <w:sz w:val="21"/>
          <w:szCs w:val="21"/>
          <w:rtl w:val="0"/>
        </w:rPr>
        <w:t xml:space="preserve"> {</w:t>
      </w:r>
    </w:p>
    <w:p w14:paraId="0000028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background-color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#f0f0f0</w:t>
      </w:r>
      <w:r>
        <w:rPr>
          <w:rFonts w:ascii="Consolas" w:hAnsi="Consolas" w:eastAsia="Consolas" w:cs="Consolas"/>
          <w:color w:val="CCCCCC"/>
          <w:sz w:val="21"/>
          <w:szCs w:val="21"/>
          <w:rtl w:val="0"/>
        </w:rPr>
        <w:t>;</w:t>
      </w:r>
    </w:p>
    <w:p w14:paraId="0000028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padding</w:t>
      </w:r>
      <w:r>
        <w:rPr>
          <w:rFonts w:ascii="Consolas" w:hAnsi="Consolas" w:eastAsia="Consolas" w:cs="Consolas"/>
          <w:color w:val="CCCCCC"/>
          <w:sz w:val="21"/>
          <w:szCs w:val="21"/>
          <w:rtl w:val="0"/>
        </w:rPr>
        <w:t xml:space="preserve">: </w:t>
      </w:r>
      <w:r>
        <w:rPr>
          <w:rFonts w:ascii="Consolas" w:hAnsi="Consolas" w:eastAsia="Consolas" w:cs="Consolas"/>
          <w:color w:val="B5CEA8"/>
          <w:sz w:val="21"/>
          <w:szCs w:val="21"/>
          <w:rtl w:val="0"/>
        </w:rPr>
        <w:t>10px</w:t>
      </w:r>
      <w:r>
        <w:rPr>
          <w:rFonts w:ascii="Consolas" w:hAnsi="Consolas" w:eastAsia="Consolas" w:cs="Consolas"/>
          <w:color w:val="CCCCCC"/>
          <w:sz w:val="21"/>
          <w:szCs w:val="21"/>
          <w:rtl w:val="0"/>
        </w:rPr>
        <w:t>;</w:t>
      </w:r>
    </w:p>
    <w:p w14:paraId="0000028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text-align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center</w:t>
      </w:r>
      <w:r>
        <w:rPr>
          <w:rFonts w:ascii="Consolas" w:hAnsi="Consolas" w:eastAsia="Consolas" w:cs="Consolas"/>
          <w:color w:val="CCCCCC"/>
          <w:sz w:val="21"/>
          <w:szCs w:val="21"/>
          <w:rtl w:val="0"/>
        </w:rPr>
        <w:t>;</w:t>
      </w:r>
    </w:p>
    <w:p w14:paraId="0000028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85">
      <w:pPr>
        <w:shd w:val="clear" w:fill="1F1F1F"/>
        <w:spacing w:after="0"/>
        <w:rPr>
          <w:rFonts w:ascii="Consolas" w:hAnsi="Consolas" w:eastAsia="Consolas" w:cs="Consolas"/>
          <w:color w:val="CCCCCC"/>
          <w:sz w:val="21"/>
          <w:szCs w:val="21"/>
        </w:rPr>
      </w:pPr>
    </w:p>
    <w:p w14:paraId="00000286">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.card-action</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a</w:t>
      </w:r>
      <w:r>
        <w:rPr>
          <w:rFonts w:ascii="Consolas" w:hAnsi="Consolas" w:eastAsia="Consolas" w:cs="Consolas"/>
          <w:color w:val="CCCCCC"/>
          <w:sz w:val="21"/>
          <w:szCs w:val="21"/>
          <w:rtl w:val="0"/>
        </w:rPr>
        <w:t xml:space="preserve"> {</w:t>
      </w:r>
    </w:p>
    <w:p w14:paraId="0000028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#007bff</w:t>
      </w:r>
      <w:r>
        <w:rPr>
          <w:rFonts w:ascii="Consolas" w:hAnsi="Consolas" w:eastAsia="Consolas" w:cs="Consolas"/>
          <w:color w:val="CCCCCC"/>
          <w:sz w:val="21"/>
          <w:szCs w:val="21"/>
          <w:rtl w:val="0"/>
        </w:rPr>
        <w:t>;</w:t>
      </w:r>
    </w:p>
    <w:p w14:paraId="0000028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text-decoration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none</w:t>
      </w:r>
      <w:r>
        <w:rPr>
          <w:rFonts w:ascii="Consolas" w:hAnsi="Consolas" w:eastAsia="Consolas" w:cs="Consolas"/>
          <w:color w:val="CCCCCC"/>
          <w:sz w:val="21"/>
          <w:szCs w:val="21"/>
          <w:rtl w:val="0"/>
        </w:rPr>
        <w:t>;</w:t>
      </w:r>
    </w:p>
    <w:p w14:paraId="0000028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8A">
      <w:pPr>
        <w:shd w:val="clear" w:fill="1F1F1F"/>
        <w:spacing w:after="0"/>
        <w:rPr>
          <w:rFonts w:ascii="Consolas" w:hAnsi="Consolas" w:eastAsia="Consolas" w:cs="Consolas"/>
          <w:color w:val="CCCCCC"/>
          <w:sz w:val="21"/>
          <w:szCs w:val="21"/>
        </w:rPr>
      </w:pPr>
    </w:p>
    <w:p w14:paraId="0000028B">
      <w:pPr>
        <w:shd w:val="clear" w:fill="1F1F1F"/>
        <w:spacing w:after="0"/>
        <w:rPr>
          <w:rFonts w:ascii="Consolas" w:hAnsi="Consolas" w:eastAsia="Consolas" w:cs="Consolas"/>
          <w:color w:val="CCCCCC"/>
          <w:sz w:val="21"/>
          <w:szCs w:val="21"/>
        </w:rPr>
      </w:pPr>
      <w:r>
        <w:rPr>
          <w:rFonts w:ascii="Consolas" w:hAnsi="Consolas" w:eastAsia="Consolas" w:cs="Consolas"/>
          <w:color w:val="D7BA7D"/>
          <w:sz w:val="21"/>
          <w:szCs w:val="21"/>
          <w:rtl w:val="0"/>
        </w:rPr>
        <w:t>.card-action</w:t>
      </w:r>
      <w:r>
        <w:rPr>
          <w:rFonts w:ascii="Consolas" w:hAnsi="Consolas" w:eastAsia="Consolas" w:cs="Consolas"/>
          <w:color w:val="CCCCCC"/>
          <w:sz w:val="21"/>
          <w:szCs w:val="21"/>
          <w:rtl w:val="0"/>
        </w:rPr>
        <w:t xml:space="preserve"> </w:t>
      </w:r>
      <w:r>
        <w:rPr>
          <w:rFonts w:ascii="Consolas" w:hAnsi="Consolas" w:eastAsia="Consolas" w:cs="Consolas"/>
          <w:color w:val="D7BA7D"/>
          <w:sz w:val="21"/>
          <w:szCs w:val="21"/>
          <w:rtl w:val="0"/>
        </w:rPr>
        <w:t>a:hover</w:t>
      </w:r>
      <w:r>
        <w:rPr>
          <w:rFonts w:ascii="Consolas" w:hAnsi="Consolas" w:eastAsia="Consolas" w:cs="Consolas"/>
          <w:color w:val="CCCCCC"/>
          <w:sz w:val="21"/>
          <w:szCs w:val="21"/>
          <w:rtl w:val="0"/>
        </w:rPr>
        <w:t xml:space="preserve"> {</w:t>
      </w:r>
    </w:p>
    <w:p w14:paraId="0000028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text-decoration</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underline</w:t>
      </w:r>
      <w:r>
        <w:rPr>
          <w:rFonts w:ascii="Consolas" w:hAnsi="Consolas" w:eastAsia="Consolas" w:cs="Consolas"/>
          <w:color w:val="CCCCCC"/>
          <w:sz w:val="21"/>
          <w:szCs w:val="21"/>
          <w:rtl w:val="0"/>
        </w:rPr>
        <w:t>;</w:t>
      </w:r>
    </w:p>
    <w:p w14:paraId="0000028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color</w:t>
      </w:r>
      <w:r>
        <w:rPr>
          <w:rFonts w:ascii="Consolas" w:hAnsi="Consolas" w:eastAsia="Consolas" w:cs="Consolas"/>
          <w:color w:val="CCCCCC"/>
          <w:sz w:val="21"/>
          <w:szCs w:val="21"/>
          <w:rtl w:val="0"/>
        </w:rPr>
        <w:t xml:space="preserve">: </w:t>
      </w:r>
      <w:r>
        <w:rPr>
          <w:rFonts w:ascii="Consolas" w:hAnsi="Consolas" w:eastAsia="Consolas" w:cs="Consolas"/>
          <w:color w:val="CE9178"/>
          <w:sz w:val="21"/>
          <w:szCs w:val="21"/>
          <w:rtl w:val="0"/>
        </w:rPr>
        <w:t>#0056b3</w:t>
      </w:r>
      <w:r>
        <w:rPr>
          <w:rFonts w:ascii="Consolas" w:hAnsi="Consolas" w:eastAsia="Consolas" w:cs="Consolas"/>
          <w:color w:val="CCCCCC"/>
          <w:sz w:val="21"/>
          <w:szCs w:val="21"/>
          <w:rtl w:val="0"/>
        </w:rPr>
        <w:t>;</w:t>
      </w:r>
    </w:p>
    <w:p w14:paraId="0000028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w:t>
      </w:r>
    </w:p>
    <w:p w14:paraId="0000028F">
      <w:pPr>
        <w:rPr>
          <w:b/>
          <w:sz w:val="32"/>
          <w:szCs w:val="32"/>
        </w:rPr>
      </w:pPr>
    </w:p>
    <w:p w14:paraId="00000290">
      <w:pPr>
        <w:rPr>
          <w:b/>
          <w:sz w:val="32"/>
          <w:szCs w:val="32"/>
        </w:rPr>
      </w:pPr>
    </w:p>
    <w:p w14:paraId="00000291">
      <w:pPr>
        <w:rPr>
          <w:b/>
          <w:sz w:val="32"/>
          <w:szCs w:val="32"/>
        </w:rPr>
      </w:pPr>
    </w:p>
    <w:p w14:paraId="00000292">
      <w:pPr>
        <w:rPr>
          <w:b/>
          <w:sz w:val="32"/>
          <w:szCs w:val="32"/>
        </w:rPr>
      </w:pPr>
    </w:p>
    <w:p w14:paraId="00000293">
      <w:pPr>
        <w:rPr>
          <w:b/>
          <w:sz w:val="32"/>
          <w:szCs w:val="32"/>
        </w:rPr>
      </w:pPr>
    </w:p>
    <w:p w14:paraId="00000294">
      <w:pPr>
        <w:rPr>
          <w:b/>
          <w:sz w:val="32"/>
          <w:szCs w:val="32"/>
        </w:rPr>
      </w:pPr>
    </w:p>
    <w:p w14:paraId="00000295">
      <w:pPr>
        <w:rPr>
          <w:b/>
          <w:sz w:val="32"/>
          <w:szCs w:val="32"/>
        </w:rPr>
      </w:pPr>
    </w:p>
    <w:p w14:paraId="00000296">
      <w:pPr>
        <w:rPr>
          <w:b/>
          <w:sz w:val="32"/>
          <w:szCs w:val="32"/>
        </w:rPr>
      </w:pPr>
    </w:p>
    <w:p w14:paraId="00000297">
      <w:pPr>
        <w:rPr>
          <w:b/>
          <w:sz w:val="32"/>
          <w:szCs w:val="32"/>
        </w:rPr>
      </w:pPr>
    </w:p>
    <w:p w14:paraId="00000298">
      <w:pPr>
        <w:rPr>
          <w:b/>
          <w:sz w:val="32"/>
          <w:szCs w:val="32"/>
        </w:rPr>
      </w:pPr>
    </w:p>
    <w:p w14:paraId="00000299">
      <w:pPr>
        <w:rPr>
          <w:b/>
          <w:sz w:val="32"/>
          <w:szCs w:val="32"/>
        </w:rPr>
      </w:pPr>
      <w:r>
        <w:rPr>
          <w:b/>
          <w:sz w:val="32"/>
          <w:szCs w:val="32"/>
          <w:rtl w:val="0"/>
        </w:rPr>
        <w:t>VIEWFRIEND.PHP:</w:t>
      </w:r>
    </w:p>
    <w:p w14:paraId="0000029A">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&lt;?php</w:t>
      </w:r>
    </w:p>
    <w:p w14:paraId="0000029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session_start</w:t>
      </w:r>
      <w:r>
        <w:rPr>
          <w:rFonts w:ascii="Consolas" w:hAnsi="Consolas" w:eastAsia="Consolas" w:cs="Consolas"/>
          <w:color w:val="D4D4D4"/>
          <w:sz w:val="21"/>
          <w:szCs w:val="21"/>
          <w:rtl w:val="0"/>
        </w:rPr>
        <w:t>();</w:t>
      </w:r>
    </w:p>
    <w:p w14:paraId="0000029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'../config/dbcon.php'</w:t>
      </w:r>
      <w:r>
        <w:rPr>
          <w:rFonts w:ascii="Consolas" w:hAnsi="Consolas" w:eastAsia="Consolas" w:cs="Consolas"/>
          <w:color w:val="D4D4D4"/>
          <w:sz w:val="21"/>
          <w:szCs w:val="21"/>
          <w:rtl w:val="0"/>
        </w:rPr>
        <w:t>;</w:t>
      </w:r>
    </w:p>
    <w:p w14:paraId="0000029D">
      <w:pPr>
        <w:shd w:val="clear" w:fill="1F1F1F"/>
        <w:spacing w:after="0"/>
        <w:rPr>
          <w:rFonts w:ascii="Consolas" w:hAnsi="Consolas" w:eastAsia="Consolas" w:cs="Consolas"/>
          <w:color w:val="CCCCCC"/>
          <w:sz w:val="21"/>
          <w:szCs w:val="21"/>
        </w:rPr>
      </w:pPr>
    </w:p>
    <w:p w14:paraId="0000029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D4D4D4"/>
          <w:sz w:val="21"/>
          <w:szCs w:val="21"/>
          <w:rtl w:val="0"/>
        </w:rPr>
        <w:t>]) {</w:t>
      </w:r>
    </w:p>
    <w:p w14:paraId="0000029F">
      <w:pPr>
        <w:shd w:val="clear" w:fill="1F1F1F"/>
        <w:spacing w:after="240"/>
        <w:rPr>
          <w:rFonts w:ascii="Consolas" w:hAnsi="Consolas" w:eastAsia="Consolas" w:cs="Consolas"/>
          <w:color w:val="CCCCCC"/>
          <w:sz w:val="21"/>
          <w:szCs w:val="21"/>
        </w:rPr>
      </w:pPr>
    </w:p>
    <w:p w14:paraId="000002A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SELECT</w:t>
      </w:r>
      <w:r>
        <w:rPr>
          <w:rFonts w:ascii="Consolas" w:hAnsi="Consolas" w:eastAsia="Consolas" w:cs="Consolas"/>
          <w:color w:val="CE9178"/>
          <w:sz w:val="21"/>
          <w:szCs w:val="21"/>
          <w:rtl w:val="0"/>
        </w:rPr>
        <w:t xml:space="preserve"> </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FROM</w:t>
      </w:r>
      <w:r>
        <w:rPr>
          <w:rFonts w:ascii="Consolas" w:hAnsi="Consolas" w:eastAsia="Consolas" w:cs="Consolas"/>
          <w:color w:val="CE9178"/>
          <w:sz w:val="21"/>
          <w:szCs w:val="21"/>
          <w:rtl w:val="0"/>
        </w:rPr>
        <w:t xml:space="preserve"> fname"</w:t>
      </w:r>
      <w:r>
        <w:rPr>
          <w:rFonts w:ascii="Consolas" w:hAnsi="Consolas" w:eastAsia="Consolas" w:cs="Consolas"/>
          <w:color w:val="D4D4D4"/>
          <w:sz w:val="21"/>
          <w:szCs w:val="21"/>
          <w:rtl w:val="0"/>
        </w:rPr>
        <w:t>;</w:t>
      </w:r>
    </w:p>
    <w:p w14:paraId="000002A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$conn</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$sqlselect</w:t>
      </w:r>
      <w:r>
        <w:rPr>
          <w:rFonts w:ascii="Consolas" w:hAnsi="Consolas" w:eastAsia="Consolas" w:cs="Consolas"/>
          <w:color w:val="D4D4D4"/>
          <w:sz w:val="21"/>
          <w:szCs w:val="21"/>
          <w:rtl w:val="0"/>
        </w:rPr>
        <w:t>);</w:t>
      </w:r>
    </w:p>
    <w:p w14:paraId="000002A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//$row=mysqli_fetch_array($sql,MYSQLI_ASSOC);</w:t>
      </w:r>
    </w:p>
    <w:p w14:paraId="000002A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//print_r($row);</w:t>
      </w:r>
    </w:p>
    <w:p w14:paraId="000002A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//$rows = mysqli_fetch_assoc($sql);</w:t>
      </w:r>
    </w:p>
    <w:p w14:paraId="000002A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$id</w:t>
      </w:r>
      <w:r>
        <w:rPr>
          <w:rFonts w:ascii="Consolas" w:hAnsi="Consolas" w:eastAsia="Consolas" w:cs="Consolas"/>
          <w:color w:val="D4D4D4"/>
          <w:sz w:val="21"/>
          <w:szCs w:val="21"/>
          <w:rtl w:val="0"/>
        </w:rPr>
        <w:t xml:space="preserve"> = </w:t>
      </w:r>
      <w:r>
        <w:rPr>
          <w:rFonts w:ascii="Consolas" w:hAnsi="Consolas" w:eastAsia="Consolas" w:cs="Consolas"/>
          <w:color w:val="B5CEA8"/>
          <w:sz w:val="21"/>
          <w:szCs w:val="21"/>
          <w:rtl w:val="0"/>
        </w:rPr>
        <w:t>1</w:t>
      </w:r>
      <w:r>
        <w:rPr>
          <w:rFonts w:ascii="Consolas" w:hAnsi="Consolas" w:eastAsia="Consolas" w:cs="Consolas"/>
          <w:color w:val="D4D4D4"/>
          <w:sz w:val="21"/>
          <w:szCs w:val="21"/>
          <w:rtl w:val="0"/>
        </w:rPr>
        <w:t>;</w:t>
      </w:r>
    </w:p>
    <w:p w14:paraId="000002A6">
      <w:pPr>
        <w:shd w:val="clear" w:fill="1F1F1F"/>
        <w:spacing w:after="0"/>
        <w:rPr>
          <w:rFonts w:ascii="Consolas" w:hAnsi="Consolas" w:eastAsia="Consolas" w:cs="Consolas"/>
          <w:color w:val="CCCCCC"/>
          <w:sz w:val="21"/>
          <w:szCs w:val="21"/>
        </w:rPr>
      </w:pPr>
    </w:p>
    <w:p w14:paraId="000002A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2A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p>
    <w:p w14:paraId="000002A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2A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header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"Location: ../ "</w:t>
      </w:r>
      <w:r>
        <w:rPr>
          <w:rFonts w:ascii="Consolas" w:hAnsi="Consolas" w:eastAsia="Consolas" w:cs="Consolas"/>
          <w:color w:val="D4D4D4"/>
          <w:sz w:val="21"/>
          <w:szCs w:val="21"/>
          <w:rtl w:val="0"/>
        </w:rPr>
        <w:t>);</w:t>
      </w:r>
    </w:p>
    <w:p w14:paraId="000002A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2AC">
      <w:pPr>
        <w:shd w:val="clear" w:fill="1F1F1F"/>
        <w:spacing w:after="0"/>
        <w:rPr>
          <w:rFonts w:ascii="Consolas" w:hAnsi="Consolas" w:eastAsia="Consolas" w:cs="Consolas"/>
          <w:color w:val="CCCCCC"/>
          <w:sz w:val="21"/>
          <w:szCs w:val="21"/>
        </w:rPr>
      </w:pPr>
    </w:p>
    <w:p w14:paraId="000002AD">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?&gt;</w:t>
      </w:r>
    </w:p>
    <w:p w14:paraId="000002AE">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DOCTYPE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html</w:t>
      </w:r>
      <w:r>
        <w:rPr>
          <w:rFonts w:ascii="Consolas" w:hAnsi="Consolas" w:eastAsia="Consolas" w:cs="Consolas"/>
          <w:color w:val="808080"/>
          <w:sz w:val="21"/>
          <w:szCs w:val="21"/>
          <w:rtl w:val="0"/>
        </w:rPr>
        <w:t>&gt;</w:t>
      </w:r>
    </w:p>
    <w:p w14:paraId="000002AF">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2B0">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2B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Hey Admin : View Friend's</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p>
    <w:p w14:paraId="000002B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'links.php'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2B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"assets/bootstrap/bootstrap.min.css"</w:t>
      </w:r>
      <w:r>
        <w:rPr>
          <w:rFonts w:ascii="Consolas" w:hAnsi="Consolas" w:eastAsia="Consolas" w:cs="Consolas"/>
          <w:color w:val="808080"/>
          <w:sz w:val="21"/>
          <w:szCs w:val="21"/>
          <w:rtl w:val="0"/>
        </w:rPr>
        <w:t>&gt;</w:t>
      </w:r>
    </w:p>
    <w:p w14:paraId="000002B4">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"assets/bootstrap/bootstrap.css"</w:t>
      </w:r>
      <w:r>
        <w:rPr>
          <w:rFonts w:ascii="Consolas" w:hAnsi="Consolas" w:eastAsia="Consolas" w:cs="Consolas"/>
          <w:color w:val="808080"/>
          <w:sz w:val="21"/>
          <w:szCs w:val="21"/>
          <w:rtl w:val="0"/>
        </w:rPr>
        <w:t>&gt;</w:t>
      </w:r>
    </w:p>
    <w:p w14:paraId="000002B5">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"assets/style.css"</w:t>
      </w:r>
      <w:r>
        <w:rPr>
          <w:rFonts w:ascii="Consolas" w:hAnsi="Consolas" w:eastAsia="Consolas" w:cs="Consolas"/>
          <w:color w:val="808080"/>
          <w:sz w:val="21"/>
          <w:szCs w:val="21"/>
          <w:rtl w:val="0"/>
        </w:rPr>
        <w:t>&gt;</w:t>
      </w:r>
    </w:p>
    <w:p w14:paraId="000002B6">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2B7">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2B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"container"</w:t>
      </w:r>
      <w:r>
        <w:rPr>
          <w:rFonts w:ascii="Consolas" w:hAnsi="Consolas" w:eastAsia="Consolas" w:cs="Consolas"/>
          <w:color w:val="808080"/>
          <w:sz w:val="21"/>
          <w:szCs w:val="21"/>
          <w:rtl w:val="0"/>
        </w:rPr>
        <w:t>&gt;</w:t>
      </w:r>
    </w:p>
    <w:p w14:paraId="000002B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Nav Bar Added *****************--&gt;</w:t>
      </w:r>
    </w:p>
    <w:p w14:paraId="000002B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'navbar.php'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2B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Nav Bar Ended *******************--&gt;</w:t>
      </w:r>
    </w:p>
    <w:p w14:paraId="000002BC">
      <w:pPr>
        <w:shd w:val="clear" w:fill="1F1F1F"/>
        <w:spacing w:after="240"/>
        <w:rPr>
          <w:rFonts w:ascii="Consolas" w:hAnsi="Consolas" w:eastAsia="Consolas" w:cs="Consolas"/>
          <w:color w:val="CCCCCC"/>
          <w:sz w:val="21"/>
          <w:szCs w:val="21"/>
        </w:rPr>
      </w:pPr>
    </w:p>
    <w:p w14:paraId="000002B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 s12 m7"</w:t>
      </w:r>
      <w:r>
        <w:rPr>
          <w:rFonts w:ascii="Consolas" w:hAnsi="Consolas" w:eastAsia="Consolas" w:cs="Consolas"/>
          <w:color w:val="808080"/>
          <w:sz w:val="21"/>
          <w:szCs w:val="21"/>
          <w:rtl w:val="0"/>
        </w:rPr>
        <w:t>&gt;</w:t>
      </w:r>
    </w:p>
    <w:p w14:paraId="000002B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&lt;!--h2 class="header"&gt;Your Friend's List&lt;/h2--&gt;</w:t>
      </w:r>
    </w:p>
    <w:p w14:paraId="000002B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 horizontal"</w:t>
      </w:r>
      <w:r>
        <w:rPr>
          <w:rFonts w:ascii="Consolas" w:hAnsi="Consolas" w:eastAsia="Consolas" w:cs="Consolas"/>
          <w:color w:val="808080"/>
          <w:sz w:val="21"/>
          <w:szCs w:val="21"/>
          <w:rtl w:val="0"/>
        </w:rPr>
        <w:t>&gt;</w:t>
      </w:r>
    </w:p>
    <w:p w14:paraId="000002C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"card-stacked"</w:t>
      </w:r>
      <w:r>
        <w:rPr>
          <w:rFonts w:ascii="Consolas" w:hAnsi="Consolas" w:eastAsia="Consolas" w:cs="Consolas"/>
          <w:color w:val="808080"/>
          <w:sz w:val="21"/>
          <w:szCs w:val="21"/>
          <w:rtl w:val="0"/>
        </w:rPr>
        <w:t>&gt;</w:t>
      </w:r>
    </w:p>
    <w:p w14:paraId="000002C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"card-content"</w:t>
      </w:r>
      <w:r>
        <w:rPr>
          <w:rFonts w:ascii="Consolas" w:hAnsi="Consolas" w:eastAsia="Consolas" w:cs="Consolas"/>
          <w:color w:val="808080"/>
          <w:sz w:val="21"/>
          <w:szCs w:val="21"/>
          <w:rtl w:val="0"/>
        </w:rPr>
        <w:t>&gt;</w:t>
      </w:r>
    </w:p>
    <w:p w14:paraId="000002C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h4</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"header"</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Your Friend's List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h4</w:t>
      </w:r>
      <w:r>
        <w:rPr>
          <w:rFonts w:ascii="Consolas" w:hAnsi="Consolas" w:eastAsia="Consolas" w:cs="Consolas"/>
          <w:color w:val="808080"/>
          <w:sz w:val="21"/>
          <w:szCs w:val="21"/>
          <w:rtl w:val="0"/>
        </w:rPr>
        <w:t>&gt;</w:t>
      </w:r>
    </w:p>
    <w:p w14:paraId="000002C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C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"card-action"</w:t>
      </w:r>
      <w:r>
        <w:rPr>
          <w:rFonts w:ascii="Consolas" w:hAnsi="Consolas" w:eastAsia="Consolas" w:cs="Consolas"/>
          <w:color w:val="808080"/>
          <w:sz w:val="21"/>
          <w:szCs w:val="21"/>
          <w:rtl w:val="0"/>
        </w:rPr>
        <w:t>&gt;</w:t>
      </w:r>
    </w:p>
    <w:p w14:paraId="000002C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&lt;!--a href="#"&gt;This is a link&lt;/a--&gt;</w:t>
      </w:r>
    </w:p>
    <w:p w14:paraId="000002C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C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C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C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CA">
      <w:pPr>
        <w:shd w:val="clear" w:fill="1F1F1F"/>
        <w:spacing w:after="240"/>
        <w:rPr>
          <w:rFonts w:ascii="Consolas" w:hAnsi="Consolas" w:eastAsia="Consolas" w:cs="Consolas"/>
          <w:color w:val="CCCCCC"/>
          <w:sz w:val="21"/>
          <w:szCs w:val="21"/>
        </w:rPr>
      </w:pPr>
    </w:p>
    <w:p w14:paraId="000002C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table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"responsive-table centered highlight"</w:t>
      </w:r>
      <w:r>
        <w:rPr>
          <w:rFonts w:ascii="Consolas" w:hAnsi="Consolas" w:eastAsia="Consolas" w:cs="Consolas"/>
          <w:color w:val="808080"/>
          <w:sz w:val="21"/>
          <w:szCs w:val="21"/>
          <w:rtl w:val="0"/>
        </w:rPr>
        <w:t>&gt;</w:t>
      </w:r>
    </w:p>
    <w:p w14:paraId="000002C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thead</w:t>
      </w:r>
      <w:r>
        <w:rPr>
          <w:rFonts w:ascii="Consolas" w:hAnsi="Consolas" w:eastAsia="Consolas" w:cs="Consolas"/>
          <w:color w:val="808080"/>
          <w:sz w:val="21"/>
          <w:szCs w:val="21"/>
          <w:rtl w:val="0"/>
        </w:rPr>
        <w:t>&gt;</w:t>
      </w:r>
    </w:p>
    <w:p w14:paraId="000002C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tr</w:t>
      </w:r>
      <w:r>
        <w:rPr>
          <w:rFonts w:ascii="Consolas" w:hAnsi="Consolas" w:eastAsia="Consolas" w:cs="Consolas"/>
          <w:color w:val="808080"/>
          <w:sz w:val="21"/>
          <w:szCs w:val="21"/>
          <w:rtl w:val="0"/>
        </w:rPr>
        <w:t>&gt;</w:t>
      </w:r>
    </w:p>
    <w:p w14:paraId="000002C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data-field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'id'</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Id</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2C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data-field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'name'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Name</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808080"/>
          <w:sz w:val="21"/>
          <w:szCs w:val="21"/>
          <w:rtl w:val="0"/>
        </w:rPr>
        <w:t>&gt;</w:t>
      </w:r>
    </w:p>
    <w:p w14:paraId="000002D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data-field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'mobile'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Mobile</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808080"/>
          <w:sz w:val="21"/>
          <w:szCs w:val="21"/>
          <w:rtl w:val="0"/>
        </w:rPr>
        <w:t>&gt;</w:t>
      </w:r>
    </w:p>
    <w:p w14:paraId="000002D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data-field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'key'</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Key</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808080"/>
          <w:sz w:val="21"/>
          <w:szCs w:val="21"/>
          <w:rtl w:val="0"/>
        </w:rPr>
        <w:t>&gt;</w:t>
      </w:r>
    </w:p>
    <w:p w14:paraId="000002D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data-field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'view'</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View</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808080"/>
          <w:sz w:val="21"/>
          <w:szCs w:val="21"/>
          <w:rtl w:val="0"/>
        </w:rPr>
        <w:t>&gt;</w:t>
      </w:r>
    </w:p>
    <w:p w14:paraId="000002D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data-field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'delete'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Delete</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w:t>
      </w:r>
      <w:r>
        <w:rPr>
          <w:rFonts w:ascii="Consolas" w:hAnsi="Consolas" w:eastAsia="Consolas" w:cs="Consolas"/>
          <w:color w:val="808080"/>
          <w:sz w:val="21"/>
          <w:szCs w:val="21"/>
          <w:rtl w:val="0"/>
        </w:rPr>
        <w:t>&gt;</w:t>
      </w:r>
    </w:p>
    <w:p w14:paraId="000002D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tr</w:t>
      </w:r>
      <w:r>
        <w:rPr>
          <w:rFonts w:ascii="Consolas" w:hAnsi="Consolas" w:eastAsia="Consolas" w:cs="Consolas"/>
          <w:color w:val="808080"/>
          <w:sz w:val="21"/>
          <w:szCs w:val="21"/>
          <w:rtl w:val="0"/>
        </w:rPr>
        <w:t>&gt;</w:t>
      </w:r>
    </w:p>
    <w:p w14:paraId="000002D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thead</w:t>
      </w:r>
      <w:r>
        <w:rPr>
          <w:rFonts w:ascii="Consolas" w:hAnsi="Consolas" w:eastAsia="Consolas" w:cs="Consolas"/>
          <w:color w:val="808080"/>
          <w:sz w:val="21"/>
          <w:szCs w:val="21"/>
          <w:rtl w:val="0"/>
        </w:rPr>
        <w:t>&gt;</w:t>
      </w:r>
    </w:p>
    <w:p w14:paraId="000002D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tbody</w:t>
      </w:r>
      <w:r>
        <w:rPr>
          <w:rFonts w:ascii="Consolas" w:hAnsi="Consolas" w:eastAsia="Consolas" w:cs="Consolas"/>
          <w:color w:val="808080"/>
          <w:sz w:val="21"/>
          <w:szCs w:val="21"/>
          <w:rtl w:val="0"/>
        </w:rPr>
        <w:t>&gt;</w:t>
      </w:r>
    </w:p>
    <w:p w14:paraId="000002D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p>
    <w:p w14:paraId="000002D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6A9955"/>
          <w:sz w:val="21"/>
          <w:szCs w:val="21"/>
          <w:rtl w:val="0"/>
        </w:rPr>
        <w:t>//array_multisort(while($rows = mysqli_fetch_assoc($sql){}));</w:t>
      </w:r>
    </w:p>
    <w:p w14:paraId="000002D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while</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mysqli_fetch_assoc</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xml:space="preserve">)) {   </w:t>
      </w:r>
    </w:p>
    <w:p w14:paraId="000002D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2D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2D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tr</w:t>
      </w:r>
      <w:r>
        <w:rPr>
          <w:rFonts w:ascii="Consolas" w:hAnsi="Consolas" w:eastAsia="Consolas" w:cs="Consolas"/>
          <w:color w:val="808080"/>
          <w:sz w:val="21"/>
          <w:szCs w:val="21"/>
          <w:rtl w:val="0"/>
        </w:rPr>
        <w:t>&gt;</w:t>
      </w:r>
    </w:p>
    <w:p w14:paraId="000002D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$id</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p>
    <w:p w14:paraId="000002D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p>
    <w:p w14:paraId="000002D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'mobile'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p>
    <w:p w14:paraId="000002E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'lkey'</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p>
    <w:p w14:paraId="000002E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w:t>
      </w:r>
      <w:r>
        <w:rPr>
          <w:rFonts w:ascii="Consolas" w:hAnsi="Consolas" w:eastAsia="Consolas" w:cs="Consolas"/>
          <w:color w:val="569CD6"/>
          <w:sz w:val="21"/>
          <w:szCs w:val="21"/>
          <w:rtl w:val="0"/>
        </w:rPr>
        <w:t>?&gt;</w:t>
      </w:r>
    </w:p>
    <w:p w14:paraId="000002E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&lt;!--td&gt;&lt;a href="view.php?fname=</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r>
        <w:rPr>
          <w:rFonts w:ascii="Consolas" w:hAnsi="Consolas" w:eastAsia="Consolas" w:cs="Consolas"/>
          <w:color w:val="6A9955"/>
          <w:sz w:val="21"/>
          <w:szCs w:val="21"/>
          <w:rtl w:val="0"/>
        </w:rPr>
        <w:t xml:space="preserve"> &amp; type=view "&gt;view&lt;/a&gt;&lt;/td--&gt;</w:t>
      </w:r>
    </w:p>
    <w:p w14:paraId="000002E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a</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"view.php?fname=</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w:t>
      </w:r>
      <w:r>
        <w:rPr>
          <w:rFonts w:ascii="Consolas" w:hAnsi="Consolas" w:eastAsia="Consolas" w:cs="Consolas"/>
          <w:color w:val="569CD6"/>
          <w:sz w:val="21"/>
          <w:szCs w:val="21"/>
          <w:rtl w:val="0"/>
        </w:rPr>
        <w:t>?&gt;</w:t>
      </w:r>
      <w:r>
        <w:rPr>
          <w:rFonts w:ascii="Consolas" w:hAnsi="Consolas" w:eastAsia="Consolas" w:cs="Consolas"/>
          <w:color w:val="CE9178"/>
          <w:sz w:val="21"/>
          <w:szCs w:val="21"/>
          <w:rtl w:val="0"/>
        </w:rPr>
        <w:t>"</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view</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a</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p>
    <w:p w14:paraId="000002E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a</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"del.php?id=</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$rows</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'id'</w:t>
      </w:r>
      <w:r>
        <w:rPr>
          <w:rFonts w:ascii="Consolas" w:hAnsi="Consolas" w:eastAsia="Consolas" w:cs="Consolas"/>
          <w:color w:val="D4D4D4"/>
          <w:sz w:val="21"/>
          <w:szCs w:val="21"/>
          <w:rtl w:val="0"/>
        </w:rPr>
        <w:t>];</w:t>
      </w:r>
      <w:r>
        <w:rPr>
          <w:rFonts w:ascii="Consolas" w:hAnsi="Consolas" w:eastAsia="Consolas" w:cs="Consolas"/>
          <w:color w:val="569CD6"/>
          <w:sz w:val="21"/>
          <w:szCs w:val="21"/>
          <w:rtl w:val="0"/>
        </w:rPr>
        <w:t>?&gt;</w:t>
      </w:r>
      <w:r>
        <w:rPr>
          <w:rFonts w:ascii="Consolas" w:hAnsi="Consolas" w:eastAsia="Consolas" w:cs="Consolas"/>
          <w:color w:val="CE9178"/>
          <w:sz w:val="21"/>
          <w:szCs w:val="21"/>
          <w:rtl w:val="0"/>
        </w:rPr>
        <w:t>"</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Delete</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a</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td</w:t>
      </w:r>
      <w:r>
        <w:rPr>
          <w:rFonts w:ascii="Consolas" w:hAnsi="Consolas" w:eastAsia="Consolas" w:cs="Consolas"/>
          <w:color w:val="808080"/>
          <w:sz w:val="21"/>
          <w:szCs w:val="21"/>
          <w:rtl w:val="0"/>
        </w:rPr>
        <w:t>&gt;</w:t>
      </w:r>
    </w:p>
    <w:p w14:paraId="000002E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tr</w:t>
      </w:r>
      <w:r>
        <w:rPr>
          <w:rFonts w:ascii="Consolas" w:hAnsi="Consolas" w:eastAsia="Consolas" w:cs="Consolas"/>
          <w:color w:val="808080"/>
          <w:sz w:val="21"/>
          <w:szCs w:val="21"/>
          <w:rtl w:val="0"/>
        </w:rPr>
        <w:t>&gt;</w:t>
      </w:r>
    </w:p>
    <w:p w14:paraId="000002E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p>
    <w:p w14:paraId="000002E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$id</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$id</w:t>
      </w:r>
      <w:r>
        <w:rPr>
          <w:rFonts w:ascii="Consolas" w:hAnsi="Consolas" w:eastAsia="Consolas" w:cs="Consolas"/>
          <w:color w:val="D4D4D4"/>
          <w:sz w:val="21"/>
          <w:szCs w:val="21"/>
          <w:rtl w:val="0"/>
        </w:rPr>
        <w:t xml:space="preserve"> +</w:t>
      </w:r>
      <w:r>
        <w:rPr>
          <w:rFonts w:ascii="Consolas" w:hAnsi="Consolas" w:eastAsia="Consolas" w:cs="Consolas"/>
          <w:color w:val="B5CEA8"/>
          <w:sz w:val="21"/>
          <w:szCs w:val="21"/>
          <w:rtl w:val="0"/>
        </w:rPr>
        <w:t>1</w:t>
      </w:r>
      <w:r>
        <w:rPr>
          <w:rFonts w:ascii="Consolas" w:hAnsi="Consolas" w:eastAsia="Consolas" w:cs="Consolas"/>
          <w:color w:val="D4D4D4"/>
          <w:sz w:val="21"/>
          <w:szCs w:val="21"/>
          <w:rtl w:val="0"/>
        </w:rPr>
        <w:t>;</w:t>
      </w:r>
    </w:p>
    <w:p w14:paraId="000002E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 </w:t>
      </w:r>
      <w:r>
        <w:rPr>
          <w:rFonts w:ascii="Consolas" w:hAnsi="Consolas" w:eastAsia="Consolas" w:cs="Consolas"/>
          <w:color w:val="569CD6"/>
          <w:sz w:val="21"/>
          <w:szCs w:val="21"/>
          <w:rtl w:val="0"/>
        </w:rPr>
        <w:t>?&gt;</w:t>
      </w:r>
    </w:p>
    <w:p w14:paraId="000002E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tbody</w:t>
      </w:r>
      <w:r>
        <w:rPr>
          <w:rFonts w:ascii="Consolas" w:hAnsi="Consolas" w:eastAsia="Consolas" w:cs="Consolas"/>
          <w:color w:val="808080"/>
          <w:sz w:val="21"/>
          <w:szCs w:val="21"/>
          <w:rtl w:val="0"/>
        </w:rPr>
        <w:t>&gt;</w:t>
      </w:r>
    </w:p>
    <w:p w14:paraId="000002E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table</w:t>
      </w:r>
      <w:r>
        <w:rPr>
          <w:rFonts w:ascii="Consolas" w:hAnsi="Consolas" w:eastAsia="Consolas" w:cs="Consolas"/>
          <w:color w:val="808080"/>
          <w:sz w:val="21"/>
          <w:szCs w:val="21"/>
          <w:rtl w:val="0"/>
        </w:rPr>
        <w:t>&gt;</w:t>
      </w:r>
    </w:p>
    <w:p w14:paraId="000002EB">
      <w:pPr>
        <w:shd w:val="clear" w:fill="1F1F1F"/>
        <w:spacing w:after="240"/>
        <w:rPr>
          <w:rFonts w:ascii="Consolas" w:hAnsi="Consolas" w:eastAsia="Consolas" w:cs="Consolas"/>
          <w:color w:val="CCCCCC"/>
          <w:sz w:val="21"/>
          <w:szCs w:val="21"/>
        </w:rPr>
      </w:pPr>
    </w:p>
    <w:p w14:paraId="000002E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2ED">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2EE">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2EF">
      <w:pPr>
        <w:rPr>
          <w:b/>
          <w:sz w:val="32"/>
          <w:szCs w:val="32"/>
        </w:rPr>
      </w:pPr>
    </w:p>
    <w:p w14:paraId="000002F0">
      <w:pPr>
        <w:rPr>
          <w:b/>
          <w:sz w:val="32"/>
          <w:szCs w:val="32"/>
        </w:rPr>
      </w:pPr>
    </w:p>
    <w:p w14:paraId="000002F1">
      <w:pPr>
        <w:rPr>
          <w:b/>
          <w:sz w:val="32"/>
          <w:szCs w:val="32"/>
        </w:rPr>
      </w:pPr>
    </w:p>
    <w:p w14:paraId="000002F2">
      <w:pPr>
        <w:rPr>
          <w:sz w:val="24"/>
          <w:szCs w:val="24"/>
        </w:rPr>
      </w:pPr>
      <w:r>
        <w:br w:type="page"/>
      </w:r>
    </w:p>
    <w:p w14:paraId="000002F3">
      <w:pPr>
        <w:rPr>
          <w:b/>
          <w:sz w:val="32"/>
          <w:szCs w:val="32"/>
        </w:rPr>
      </w:pPr>
      <w:r>
        <w:rPr>
          <w:b/>
          <w:sz w:val="32"/>
          <w:szCs w:val="32"/>
          <w:rtl w:val="0"/>
        </w:rPr>
        <w:t>ADDFRIEND.PHP:</w:t>
      </w:r>
    </w:p>
    <w:p w14:paraId="000002F4">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&lt;?php</w:t>
      </w:r>
    </w:p>
    <w:p w14:paraId="000002F5">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session_start</w:t>
      </w:r>
      <w:r>
        <w:rPr>
          <w:rFonts w:ascii="Consolas" w:hAnsi="Consolas" w:eastAsia="Consolas" w:cs="Consolas"/>
          <w:color w:val="D4D4D4"/>
          <w:sz w:val="21"/>
          <w:szCs w:val="21"/>
          <w:rtl w:val="0"/>
        </w:rPr>
        <w:t>();</w:t>
      </w:r>
    </w:p>
    <w:p w14:paraId="000002F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'../config/dbcon.php'</w:t>
      </w:r>
      <w:r>
        <w:rPr>
          <w:rFonts w:ascii="Consolas" w:hAnsi="Consolas" w:eastAsia="Consolas" w:cs="Consolas"/>
          <w:color w:val="D4D4D4"/>
          <w:sz w:val="21"/>
          <w:szCs w:val="21"/>
          <w:rtl w:val="0"/>
        </w:rPr>
        <w:t>;</w:t>
      </w:r>
    </w:p>
    <w:p w14:paraId="000002F7">
      <w:pPr>
        <w:shd w:val="clear" w:fill="1F1F1F"/>
        <w:spacing w:after="0"/>
        <w:rPr>
          <w:rFonts w:ascii="Consolas" w:hAnsi="Consolas" w:eastAsia="Consolas" w:cs="Consolas"/>
          <w:color w:val="CCCCCC"/>
          <w:sz w:val="21"/>
          <w:szCs w:val="21"/>
        </w:rPr>
      </w:pPr>
    </w:p>
    <w:p w14:paraId="000002F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$_SESSION</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'uname'</w:t>
      </w:r>
      <w:r>
        <w:rPr>
          <w:rFonts w:ascii="Consolas" w:hAnsi="Consolas" w:eastAsia="Consolas" w:cs="Consolas"/>
          <w:color w:val="D4D4D4"/>
          <w:sz w:val="21"/>
          <w:szCs w:val="21"/>
          <w:rtl w:val="0"/>
        </w:rPr>
        <w:t>]) {</w:t>
      </w:r>
    </w:p>
    <w:p w14:paraId="000002F9">
      <w:pPr>
        <w:shd w:val="clear" w:fill="1F1F1F"/>
        <w:spacing w:after="0"/>
        <w:rPr>
          <w:rFonts w:ascii="Consolas" w:hAnsi="Consolas" w:eastAsia="Consolas" w:cs="Consolas"/>
          <w:color w:val="CCCCCC"/>
          <w:sz w:val="21"/>
          <w:szCs w:val="21"/>
        </w:rPr>
      </w:pPr>
    </w:p>
    <w:p w14:paraId="000002F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isset</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D4D4D4"/>
          <w:sz w:val="21"/>
          <w:szCs w:val="21"/>
          <w:rtl w:val="0"/>
        </w:rPr>
        <w:t>])) {</w:t>
      </w:r>
    </w:p>
    <w:p w14:paraId="000002F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$fname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D4D4D4"/>
          <w:sz w:val="21"/>
          <w:szCs w:val="21"/>
          <w:rtl w:val="0"/>
        </w:rPr>
        <w:t>];</w:t>
      </w:r>
    </w:p>
    <w:p w14:paraId="000002F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$mobile</w:t>
      </w:r>
      <w:r>
        <w:rPr>
          <w:rFonts w:ascii="Consolas" w:hAnsi="Consolas" w:eastAsia="Consolas" w:cs="Consolas"/>
          <w:color w:val="D4D4D4"/>
          <w:sz w:val="21"/>
          <w:szCs w:val="21"/>
          <w:rtl w:val="0"/>
        </w:rPr>
        <w:t xml:space="preserve"> = </w:t>
      </w:r>
      <w:r>
        <w:rPr>
          <w:rFonts w:ascii="Consolas" w:hAnsi="Consolas" w:eastAsia="Consolas" w:cs="Consolas"/>
          <w:color w:val="9CDCFE"/>
          <w:sz w:val="21"/>
          <w:szCs w:val="21"/>
          <w:rtl w:val="0"/>
        </w:rPr>
        <w:t>$_POST</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'mobile'</w:t>
      </w:r>
      <w:r>
        <w:rPr>
          <w:rFonts w:ascii="Consolas" w:hAnsi="Consolas" w:eastAsia="Consolas" w:cs="Consolas"/>
          <w:color w:val="D4D4D4"/>
          <w:sz w:val="21"/>
          <w:szCs w:val="21"/>
          <w:rtl w:val="0"/>
        </w:rPr>
        <w:t>];</w:t>
      </w:r>
    </w:p>
    <w:p w14:paraId="000002F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$lkey</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rand</w:t>
      </w:r>
      <w:r>
        <w:rPr>
          <w:rFonts w:ascii="Consolas" w:hAnsi="Consolas" w:eastAsia="Consolas" w:cs="Consolas"/>
          <w:color w:val="D4D4D4"/>
          <w:sz w:val="21"/>
          <w:szCs w:val="21"/>
          <w:rtl w:val="0"/>
        </w:rPr>
        <w:t>(</w:t>
      </w:r>
      <w:r>
        <w:rPr>
          <w:rFonts w:ascii="Consolas" w:hAnsi="Consolas" w:eastAsia="Consolas" w:cs="Consolas"/>
          <w:color w:val="B5CEA8"/>
          <w:sz w:val="21"/>
          <w:szCs w:val="21"/>
          <w:rtl w:val="0"/>
        </w:rPr>
        <w:t>11111</w:t>
      </w:r>
      <w:r>
        <w:rPr>
          <w:rFonts w:ascii="Consolas" w:hAnsi="Consolas" w:eastAsia="Consolas" w:cs="Consolas"/>
          <w:color w:val="D4D4D4"/>
          <w:sz w:val="21"/>
          <w:szCs w:val="21"/>
          <w:rtl w:val="0"/>
        </w:rPr>
        <w:t xml:space="preserve"> , </w:t>
      </w:r>
      <w:r>
        <w:rPr>
          <w:rFonts w:ascii="Consolas" w:hAnsi="Consolas" w:eastAsia="Consolas" w:cs="Consolas"/>
          <w:color w:val="B5CEA8"/>
          <w:sz w:val="21"/>
          <w:szCs w:val="21"/>
          <w:rtl w:val="0"/>
        </w:rPr>
        <w:t>9999999999</w:t>
      </w:r>
      <w:r>
        <w:rPr>
          <w:rFonts w:ascii="Consolas" w:hAnsi="Consolas" w:eastAsia="Consolas" w:cs="Consolas"/>
          <w:color w:val="D4D4D4"/>
          <w:sz w:val="21"/>
          <w:szCs w:val="21"/>
          <w:rtl w:val="0"/>
        </w:rPr>
        <w:t>);</w:t>
      </w:r>
    </w:p>
    <w:p w14:paraId="000002F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$sqlinsert</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INSERT</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INTO</w:t>
      </w:r>
      <w:r>
        <w:rPr>
          <w:rFonts w:ascii="Consolas" w:hAnsi="Consolas" w:eastAsia="Consolas" w:cs="Consolas"/>
          <w:color w:val="CE9178"/>
          <w:sz w:val="21"/>
          <w:szCs w:val="21"/>
          <w:rtl w:val="0"/>
        </w:rPr>
        <w:t xml:space="preserve"> fname (fname, mobile, lkey)</w:t>
      </w:r>
    </w:p>
    <w:p w14:paraId="000002FF">
      <w:pPr>
        <w:shd w:val="clear" w:fill="1F1F1F"/>
        <w:spacing w:after="0"/>
        <w:rPr>
          <w:rFonts w:ascii="Consolas" w:hAnsi="Consolas" w:eastAsia="Consolas" w:cs="Consolas"/>
          <w:color w:val="CCCCCC"/>
          <w:sz w:val="21"/>
          <w:szCs w:val="21"/>
        </w:rPr>
      </w:pP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VALUES</w:t>
      </w:r>
      <w:r>
        <w:rPr>
          <w:rFonts w:ascii="Consolas" w:hAnsi="Consolas" w:eastAsia="Consolas" w:cs="Consolas"/>
          <w:color w:val="CE9178"/>
          <w:sz w:val="21"/>
          <w:szCs w:val="21"/>
          <w:rtl w:val="0"/>
        </w:rPr>
        <w:t xml:space="preserve"> ('</w:t>
      </w:r>
      <w:r>
        <w:rPr>
          <w:rFonts w:ascii="Consolas" w:hAnsi="Consolas" w:eastAsia="Consolas" w:cs="Consolas"/>
          <w:color w:val="9CDCFE"/>
          <w:sz w:val="21"/>
          <w:szCs w:val="21"/>
          <w:rtl w:val="0"/>
        </w:rPr>
        <w:t>$fname</w:t>
      </w:r>
      <w:r>
        <w:rPr>
          <w:rFonts w:ascii="Consolas" w:hAnsi="Consolas" w:eastAsia="Consolas" w:cs="Consolas"/>
          <w:color w:val="CE9178"/>
          <w:sz w:val="21"/>
          <w:szCs w:val="21"/>
          <w:rtl w:val="0"/>
        </w:rPr>
        <w:t>', '</w:t>
      </w:r>
      <w:r>
        <w:rPr>
          <w:rFonts w:ascii="Consolas" w:hAnsi="Consolas" w:eastAsia="Consolas" w:cs="Consolas"/>
          <w:color w:val="9CDCFE"/>
          <w:sz w:val="21"/>
          <w:szCs w:val="21"/>
          <w:rtl w:val="0"/>
        </w:rPr>
        <w:t>$mobile</w:t>
      </w:r>
      <w:r>
        <w:rPr>
          <w:rFonts w:ascii="Consolas" w:hAnsi="Consolas" w:eastAsia="Consolas" w:cs="Consolas"/>
          <w:color w:val="CE9178"/>
          <w:sz w:val="21"/>
          <w:szCs w:val="21"/>
          <w:rtl w:val="0"/>
        </w:rPr>
        <w:t>', '</w:t>
      </w:r>
      <w:r>
        <w:rPr>
          <w:rFonts w:ascii="Consolas" w:hAnsi="Consolas" w:eastAsia="Consolas" w:cs="Consolas"/>
          <w:color w:val="9CDCFE"/>
          <w:sz w:val="21"/>
          <w:szCs w:val="21"/>
          <w:rtl w:val="0"/>
        </w:rPr>
        <w:t>$lkey</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p>
    <w:p w14:paraId="00000300">
      <w:pPr>
        <w:shd w:val="clear" w:fill="1F1F1F"/>
        <w:spacing w:after="0"/>
        <w:rPr>
          <w:rFonts w:ascii="Consolas" w:hAnsi="Consolas" w:eastAsia="Consolas" w:cs="Consolas"/>
          <w:color w:val="CCCCCC"/>
          <w:sz w:val="21"/>
          <w:szCs w:val="21"/>
        </w:rPr>
      </w:pPr>
    </w:p>
    <w:p w14:paraId="0000030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$finfo_insert</w:t>
      </w:r>
      <w:r>
        <w:rPr>
          <w:rFonts w:ascii="Consolas" w:hAnsi="Consolas" w:eastAsia="Consolas" w:cs="Consolas"/>
          <w:color w:val="D4D4D4"/>
          <w:sz w:val="21"/>
          <w:szCs w:val="21"/>
          <w:rtl w:val="0"/>
        </w:rPr>
        <w:t xml:space="preserve"> = </w:t>
      </w:r>
      <w:r>
        <w:rPr>
          <w:rFonts w:ascii="Consolas" w:hAnsi="Consolas" w:eastAsia="Consolas" w:cs="Consolas"/>
          <w:color w:val="CE9178"/>
          <w:sz w:val="21"/>
          <w:szCs w:val="21"/>
          <w:rtl w:val="0"/>
        </w:rPr>
        <w:t>"</w:t>
      </w:r>
      <w:r>
        <w:rPr>
          <w:rFonts w:ascii="Consolas" w:hAnsi="Consolas" w:eastAsia="Consolas" w:cs="Consolas"/>
          <w:color w:val="569CD6"/>
          <w:sz w:val="21"/>
          <w:szCs w:val="21"/>
          <w:rtl w:val="0"/>
        </w:rPr>
        <w:t>INSERT</w:t>
      </w: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INTO</w:t>
      </w:r>
      <w:r>
        <w:rPr>
          <w:rFonts w:ascii="Consolas" w:hAnsi="Consolas" w:eastAsia="Consolas" w:cs="Consolas"/>
          <w:color w:val="CE9178"/>
          <w:sz w:val="21"/>
          <w:szCs w:val="21"/>
          <w:rtl w:val="0"/>
        </w:rPr>
        <w:t xml:space="preserve"> finfo (fname, mobile)</w:t>
      </w:r>
    </w:p>
    <w:p w14:paraId="00000302">
      <w:pPr>
        <w:shd w:val="clear" w:fill="1F1F1F"/>
        <w:spacing w:after="0"/>
        <w:rPr>
          <w:rFonts w:ascii="Consolas" w:hAnsi="Consolas" w:eastAsia="Consolas" w:cs="Consolas"/>
          <w:color w:val="CCCCCC"/>
          <w:sz w:val="21"/>
          <w:szCs w:val="21"/>
        </w:rPr>
      </w:pPr>
      <w:r>
        <w:rPr>
          <w:rFonts w:ascii="Consolas" w:hAnsi="Consolas" w:eastAsia="Consolas" w:cs="Consolas"/>
          <w:color w:val="CE9178"/>
          <w:sz w:val="21"/>
          <w:szCs w:val="21"/>
          <w:rtl w:val="0"/>
        </w:rPr>
        <w:t xml:space="preserve">                                    </w:t>
      </w:r>
      <w:r>
        <w:rPr>
          <w:rFonts w:ascii="Consolas" w:hAnsi="Consolas" w:eastAsia="Consolas" w:cs="Consolas"/>
          <w:color w:val="569CD6"/>
          <w:sz w:val="21"/>
          <w:szCs w:val="21"/>
          <w:rtl w:val="0"/>
        </w:rPr>
        <w:t>VALUES</w:t>
      </w:r>
      <w:r>
        <w:rPr>
          <w:rFonts w:ascii="Consolas" w:hAnsi="Consolas" w:eastAsia="Consolas" w:cs="Consolas"/>
          <w:color w:val="CE9178"/>
          <w:sz w:val="21"/>
          <w:szCs w:val="21"/>
          <w:rtl w:val="0"/>
        </w:rPr>
        <w:t xml:space="preserve"> ('</w:t>
      </w:r>
      <w:r>
        <w:rPr>
          <w:rFonts w:ascii="Consolas" w:hAnsi="Consolas" w:eastAsia="Consolas" w:cs="Consolas"/>
          <w:color w:val="9CDCFE"/>
          <w:sz w:val="21"/>
          <w:szCs w:val="21"/>
          <w:rtl w:val="0"/>
        </w:rPr>
        <w:t>$fname</w:t>
      </w:r>
      <w:r>
        <w:rPr>
          <w:rFonts w:ascii="Consolas" w:hAnsi="Consolas" w:eastAsia="Consolas" w:cs="Consolas"/>
          <w:color w:val="CE9178"/>
          <w:sz w:val="21"/>
          <w:szCs w:val="21"/>
          <w:rtl w:val="0"/>
        </w:rPr>
        <w:t>', '</w:t>
      </w:r>
      <w:r>
        <w:rPr>
          <w:rFonts w:ascii="Consolas" w:hAnsi="Consolas" w:eastAsia="Consolas" w:cs="Consolas"/>
          <w:color w:val="9CDCFE"/>
          <w:sz w:val="21"/>
          <w:szCs w:val="21"/>
          <w:rtl w:val="0"/>
        </w:rPr>
        <w:t>$mobile</w:t>
      </w:r>
      <w:r>
        <w:rPr>
          <w:rFonts w:ascii="Consolas" w:hAnsi="Consolas" w:eastAsia="Consolas" w:cs="Consolas"/>
          <w:color w:val="CE9178"/>
          <w:sz w:val="21"/>
          <w:szCs w:val="21"/>
          <w:rtl w:val="0"/>
        </w:rPr>
        <w:t>')"</w:t>
      </w:r>
      <w:r>
        <w:rPr>
          <w:rFonts w:ascii="Consolas" w:hAnsi="Consolas" w:eastAsia="Consolas" w:cs="Consolas"/>
          <w:color w:val="D4D4D4"/>
          <w:sz w:val="21"/>
          <w:szCs w:val="21"/>
          <w:rtl w:val="0"/>
        </w:rPr>
        <w:t>;</w:t>
      </w:r>
    </w:p>
    <w:p w14:paraId="00000303">
      <w:pPr>
        <w:shd w:val="clear" w:fill="1F1F1F"/>
        <w:spacing w:after="0"/>
        <w:rPr>
          <w:rFonts w:ascii="Consolas" w:hAnsi="Consolas" w:eastAsia="Consolas" w:cs="Consolas"/>
          <w:color w:val="CCCCCC"/>
          <w:sz w:val="21"/>
          <w:szCs w:val="21"/>
        </w:rPr>
      </w:pPr>
    </w:p>
    <w:p w14:paraId="0000030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$conn</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$sqlinsert</w:t>
      </w:r>
      <w:r>
        <w:rPr>
          <w:rFonts w:ascii="Consolas" w:hAnsi="Consolas" w:eastAsia="Consolas" w:cs="Consolas"/>
          <w:color w:val="D4D4D4"/>
          <w:sz w:val="21"/>
          <w:szCs w:val="21"/>
          <w:rtl w:val="0"/>
        </w:rPr>
        <w:t>);</w:t>
      </w:r>
    </w:p>
    <w:p w14:paraId="00000305">
      <w:pPr>
        <w:shd w:val="clear" w:fill="1F1F1F"/>
        <w:spacing w:after="0"/>
        <w:rPr>
          <w:rFonts w:ascii="Consolas" w:hAnsi="Consolas" w:eastAsia="Consolas" w:cs="Consolas"/>
          <w:color w:val="CCCCCC"/>
          <w:sz w:val="21"/>
          <w:szCs w:val="21"/>
        </w:rPr>
      </w:pPr>
    </w:p>
    <w:p w14:paraId="00000306">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$finfo_sql</w:t>
      </w:r>
      <w:r>
        <w:rPr>
          <w:rFonts w:ascii="Consolas" w:hAnsi="Consolas" w:eastAsia="Consolas" w:cs="Consolas"/>
          <w:color w:val="D4D4D4"/>
          <w:sz w:val="21"/>
          <w:szCs w:val="21"/>
          <w:rtl w:val="0"/>
        </w:rPr>
        <w:t xml:space="preserve"> = </w:t>
      </w:r>
      <w:r>
        <w:rPr>
          <w:rFonts w:ascii="Consolas" w:hAnsi="Consolas" w:eastAsia="Consolas" w:cs="Consolas"/>
          <w:color w:val="DCDCAA"/>
          <w:sz w:val="21"/>
          <w:szCs w:val="21"/>
          <w:rtl w:val="0"/>
        </w:rPr>
        <w:t>mysqli_query</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$conn</w:t>
      </w:r>
      <w:r>
        <w:rPr>
          <w:rFonts w:ascii="Consolas" w:hAnsi="Consolas" w:eastAsia="Consolas" w:cs="Consolas"/>
          <w:color w:val="D4D4D4"/>
          <w:sz w:val="21"/>
          <w:szCs w:val="21"/>
          <w:rtl w:val="0"/>
        </w:rPr>
        <w:t>,</w:t>
      </w:r>
      <w:r>
        <w:rPr>
          <w:rFonts w:ascii="Consolas" w:hAnsi="Consolas" w:eastAsia="Consolas" w:cs="Consolas"/>
          <w:color w:val="9CDCFE"/>
          <w:sz w:val="21"/>
          <w:szCs w:val="21"/>
          <w:rtl w:val="0"/>
        </w:rPr>
        <w:t>$finfo_insert</w:t>
      </w:r>
      <w:r>
        <w:rPr>
          <w:rFonts w:ascii="Consolas" w:hAnsi="Consolas" w:eastAsia="Consolas" w:cs="Consolas"/>
          <w:color w:val="D4D4D4"/>
          <w:sz w:val="21"/>
          <w:szCs w:val="21"/>
          <w:rtl w:val="0"/>
        </w:rPr>
        <w:t>);</w:t>
      </w:r>
    </w:p>
    <w:p w14:paraId="00000307">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308">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if</w:t>
      </w:r>
      <w:r>
        <w:rPr>
          <w:rFonts w:ascii="Consolas" w:hAnsi="Consolas" w:eastAsia="Consolas" w:cs="Consolas"/>
          <w:color w:val="D4D4D4"/>
          <w:sz w:val="21"/>
          <w:szCs w:val="21"/>
          <w:rtl w:val="0"/>
        </w:rPr>
        <w:t xml:space="preserve"> (</w:t>
      </w:r>
      <w:r>
        <w:rPr>
          <w:rFonts w:ascii="Consolas" w:hAnsi="Consolas" w:eastAsia="Consolas" w:cs="Consolas"/>
          <w:color w:val="9CDCFE"/>
          <w:sz w:val="21"/>
          <w:szCs w:val="21"/>
          <w:rtl w:val="0"/>
        </w:rPr>
        <w:t>$sql</w:t>
      </w:r>
      <w:r>
        <w:rPr>
          <w:rFonts w:ascii="Consolas" w:hAnsi="Consolas" w:eastAsia="Consolas" w:cs="Consolas"/>
          <w:color w:val="D4D4D4"/>
          <w:sz w:val="21"/>
          <w:szCs w:val="21"/>
          <w:rtl w:val="0"/>
        </w:rPr>
        <w:t>) {</w:t>
      </w:r>
    </w:p>
    <w:p w14:paraId="00000309">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"&lt;script type='text/javascript'&gt;alert('Friend Added Sucessfully.');&lt;/script&gt;"</w:t>
      </w:r>
      <w:r>
        <w:rPr>
          <w:rFonts w:ascii="Consolas" w:hAnsi="Consolas" w:eastAsia="Consolas" w:cs="Consolas"/>
          <w:color w:val="D4D4D4"/>
          <w:sz w:val="21"/>
          <w:szCs w:val="21"/>
          <w:rtl w:val="0"/>
        </w:rPr>
        <w:t>;</w:t>
      </w:r>
    </w:p>
    <w:p w14:paraId="0000030A">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30B">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r>
        <w:rPr>
          <w:rFonts w:ascii="Consolas" w:hAnsi="Consolas" w:eastAsia="Consolas" w:cs="Consolas"/>
          <w:color w:val="D4D4D4"/>
          <w:sz w:val="21"/>
          <w:szCs w:val="21"/>
          <w:rtl w:val="0"/>
        </w:rPr>
        <w:t>{</w:t>
      </w:r>
    </w:p>
    <w:p w14:paraId="0000030C">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echo</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"&lt;script type='text/javascript'&gt;alert('There is a problem to Adding friend.');&lt;/script&gt;"</w:t>
      </w:r>
      <w:r>
        <w:rPr>
          <w:rFonts w:ascii="Consolas" w:hAnsi="Consolas" w:eastAsia="Consolas" w:cs="Consolas"/>
          <w:color w:val="D4D4D4"/>
          <w:sz w:val="21"/>
          <w:szCs w:val="21"/>
          <w:rtl w:val="0"/>
        </w:rPr>
        <w:t>;</w:t>
      </w:r>
    </w:p>
    <w:p w14:paraId="0000030D">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30E">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30F">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p>
    <w:p w14:paraId="00000310">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311">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else</w:t>
      </w:r>
    </w:p>
    <w:p w14:paraId="00000312">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313">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xml:space="preserve">        </w:t>
      </w:r>
      <w:r>
        <w:rPr>
          <w:rFonts w:ascii="Consolas" w:hAnsi="Consolas" w:eastAsia="Consolas" w:cs="Consolas"/>
          <w:color w:val="DCDCAA"/>
          <w:sz w:val="21"/>
          <w:szCs w:val="21"/>
          <w:rtl w:val="0"/>
        </w:rPr>
        <w:t>header</w:t>
      </w:r>
      <w:r>
        <w:rPr>
          <w:rFonts w:ascii="Consolas" w:hAnsi="Consolas" w:eastAsia="Consolas" w:cs="Consolas"/>
          <w:color w:val="D4D4D4"/>
          <w:sz w:val="21"/>
          <w:szCs w:val="21"/>
          <w:rtl w:val="0"/>
        </w:rPr>
        <w:t>(</w:t>
      </w:r>
      <w:r>
        <w:rPr>
          <w:rFonts w:ascii="Consolas" w:hAnsi="Consolas" w:eastAsia="Consolas" w:cs="Consolas"/>
          <w:color w:val="CE9178"/>
          <w:sz w:val="21"/>
          <w:szCs w:val="21"/>
          <w:rtl w:val="0"/>
        </w:rPr>
        <w:t>"Location: ../ "</w:t>
      </w:r>
      <w:r>
        <w:rPr>
          <w:rFonts w:ascii="Consolas" w:hAnsi="Consolas" w:eastAsia="Consolas" w:cs="Consolas"/>
          <w:color w:val="D4D4D4"/>
          <w:sz w:val="21"/>
          <w:szCs w:val="21"/>
          <w:rtl w:val="0"/>
        </w:rPr>
        <w:t>);</w:t>
      </w:r>
    </w:p>
    <w:p w14:paraId="00000314">
      <w:pPr>
        <w:shd w:val="clear" w:fill="1F1F1F"/>
        <w:spacing w:after="0"/>
        <w:rPr>
          <w:rFonts w:ascii="Consolas" w:hAnsi="Consolas" w:eastAsia="Consolas" w:cs="Consolas"/>
          <w:color w:val="CCCCCC"/>
          <w:sz w:val="21"/>
          <w:szCs w:val="21"/>
        </w:rPr>
      </w:pPr>
      <w:r>
        <w:rPr>
          <w:rFonts w:ascii="Consolas" w:hAnsi="Consolas" w:eastAsia="Consolas" w:cs="Consolas"/>
          <w:color w:val="D4D4D4"/>
          <w:sz w:val="21"/>
          <w:szCs w:val="21"/>
          <w:rtl w:val="0"/>
        </w:rPr>
        <w:t>    }</w:t>
      </w:r>
    </w:p>
    <w:p w14:paraId="00000315">
      <w:pPr>
        <w:shd w:val="clear" w:fill="1F1F1F"/>
        <w:spacing w:after="0"/>
        <w:rPr>
          <w:rFonts w:ascii="Consolas" w:hAnsi="Consolas" w:eastAsia="Consolas" w:cs="Consolas"/>
          <w:color w:val="CCCCCC"/>
          <w:sz w:val="21"/>
          <w:szCs w:val="21"/>
        </w:rPr>
      </w:pPr>
    </w:p>
    <w:p w14:paraId="00000316">
      <w:pPr>
        <w:shd w:val="clear" w:fill="1F1F1F"/>
        <w:spacing w:after="0"/>
        <w:rPr>
          <w:rFonts w:ascii="Consolas" w:hAnsi="Consolas" w:eastAsia="Consolas" w:cs="Consolas"/>
          <w:color w:val="CCCCCC"/>
          <w:sz w:val="21"/>
          <w:szCs w:val="21"/>
        </w:rPr>
      </w:pPr>
      <w:r>
        <w:rPr>
          <w:rFonts w:ascii="Consolas" w:hAnsi="Consolas" w:eastAsia="Consolas" w:cs="Consolas"/>
          <w:color w:val="569CD6"/>
          <w:sz w:val="21"/>
          <w:szCs w:val="21"/>
          <w:rtl w:val="0"/>
        </w:rPr>
        <w:t>?&gt;</w:t>
      </w:r>
    </w:p>
    <w:p w14:paraId="00000317">
      <w:pPr>
        <w:shd w:val="clear" w:fill="1F1F1F"/>
        <w:spacing w:after="0"/>
        <w:rPr>
          <w:rFonts w:ascii="Consolas" w:hAnsi="Consolas" w:eastAsia="Consolas" w:cs="Consolas"/>
          <w:color w:val="CCCCCC"/>
          <w:sz w:val="21"/>
          <w:szCs w:val="21"/>
        </w:rPr>
      </w:pPr>
    </w:p>
    <w:p w14:paraId="00000318">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DOCTYPE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html</w:t>
      </w:r>
      <w:r>
        <w:rPr>
          <w:rFonts w:ascii="Consolas" w:hAnsi="Consolas" w:eastAsia="Consolas" w:cs="Consolas"/>
          <w:color w:val="808080"/>
          <w:sz w:val="21"/>
          <w:szCs w:val="21"/>
          <w:rtl w:val="0"/>
        </w:rPr>
        <w:t>&gt;</w:t>
      </w:r>
    </w:p>
    <w:p w14:paraId="00000319">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31A">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31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Hey Admin : Add Friend</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title</w:t>
      </w:r>
      <w:r>
        <w:rPr>
          <w:rFonts w:ascii="Consolas" w:hAnsi="Consolas" w:eastAsia="Consolas" w:cs="Consolas"/>
          <w:color w:val="808080"/>
          <w:sz w:val="21"/>
          <w:szCs w:val="21"/>
          <w:rtl w:val="0"/>
        </w:rPr>
        <w:t>&gt;</w:t>
      </w:r>
    </w:p>
    <w:p w14:paraId="0000031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'links.php'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31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"assets/bootstrap/bootstrap.min.css"</w:t>
      </w:r>
      <w:r>
        <w:rPr>
          <w:rFonts w:ascii="Consolas" w:hAnsi="Consolas" w:eastAsia="Consolas" w:cs="Consolas"/>
          <w:color w:val="808080"/>
          <w:sz w:val="21"/>
          <w:szCs w:val="21"/>
          <w:rtl w:val="0"/>
        </w:rPr>
        <w:t>&gt;</w:t>
      </w:r>
    </w:p>
    <w:p w14:paraId="0000031E">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"assets/bootstrap/bootstrap.css"</w:t>
      </w:r>
      <w:r>
        <w:rPr>
          <w:rFonts w:ascii="Consolas" w:hAnsi="Consolas" w:eastAsia="Consolas" w:cs="Consolas"/>
          <w:color w:val="808080"/>
          <w:sz w:val="21"/>
          <w:szCs w:val="21"/>
          <w:rtl w:val="0"/>
        </w:rPr>
        <w:t>&gt;</w:t>
      </w:r>
    </w:p>
    <w:p w14:paraId="0000031F">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link</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rel</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"stylesheet"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"text/css"</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href</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"assets/style.css"</w:t>
      </w:r>
      <w:r>
        <w:rPr>
          <w:rFonts w:ascii="Consolas" w:hAnsi="Consolas" w:eastAsia="Consolas" w:cs="Consolas"/>
          <w:color w:val="808080"/>
          <w:sz w:val="21"/>
          <w:szCs w:val="21"/>
          <w:rtl w:val="0"/>
        </w:rPr>
        <w:t>&gt;</w:t>
      </w:r>
    </w:p>
    <w:p w14:paraId="00000320">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head</w:t>
      </w:r>
      <w:r>
        <w:rPr>
          <w:rFonts w:ascii="Consolas" w:hAnsi="Consolas" w:eastAsia="Consolas" w:cs="Consolas"/>
          <w:color w:val="808080"/>
          <w:sz w:val="21"/>
          <w:szCs w:val="21"/>
          <w:rtl w:val="0"/>
        </w:rPr>
        <w:t>&gt;</w:t>
      </w:r>
    </w:p>
    <w:p w14:paraId="00000321">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32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"container"</w:t>
      </w:r>
      <w:r>
        <w:rPr>
          <w:rFonts w:ascii="Consolas" w:hAnsi="Consolas" w:eastAsia="Consolas" w:cs="Consolas"/>
          <w:color w:val="808080"/>
          <w:sz w:val="21"/>
          <w:szCs w:val="21"/>
          <w:rtl w:val="0"/>
        </w:rPr>
        <w:t>&gt;</w:t>
      </w:r>
    </w:p>
    <w:p w14:paraId="0000032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Nav Bar Added *****************--&gt;</w:t>
      </w:r>
    </w:p>
    <w:p w14:paraId="0000032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569CD6"/>
          <w:sz w:val="21"/>
          <w:szCs w:val="21"/>
          <w:rtl w:val="0"/>
        </w:rPr>
        <w:t>&lt;?php</w:t>
      </w:r>
      <w:r>
        <w:rPr>
          <w:rFonts w:ascii="Consolas" w:hAnsi="Consolas" w:eastAsia="Consolas" w:cs="Consolas"/>
          <w:color w:val="D4D4D4"/>
          <w:sz w:val="21"/>
          <w:szCs w:val="21"/>
          <w:rtl w:val="0"/>
        </w:rPr>
        <w:t xml:space="preserve"> </w:t>
      </w:r>
      <w:r>
        <w:rPr>
          <w:rFonts w:ascii="Consolas" w:hAnsi="Consolas" w:eastAsia="Consolas" w:cs="Consolas"/>
          <w:color w:val="C586C0"/>
          <w:sz w:val="21"/>
          <w:szCs w:val="21"/>
          <w:rtl w:val="0"/>
        </w:rPr>
        <w:t>require_once</w:t>
      </w:r>
      <w:r>
        <w:rPr>
          <w:rFonts w:ascii="Consolas" w:hAnsi="Consolas" w:eastAsia="Consolas" w:cs="Consolas"/>
          <w:color w:val="D4D4D4"/>
          <w:sz w:val="21"/>
          <w:szCs w:val="21"/>
          <w:rtl w:val="0"/>
        </w:rPr>
        <w:t xml:space="preserve"> </w:t>
      </w:r>
      <w:r>
        <w:rPr>
          <w:rFonts w:ascii="Consolas" w:hAnsi="Consolas" w:eastAsia="Consolas" w:cs="Consolas"/>
          <w:color w:val="CE9178"/>
          <w:sz w:val="21"/>
          <w:szCs w:val="21"/>
          <w:rtl w:val="0"/>
        </w:rPr>
        <w:t>'navbar.php'</w:t>
      </w:r>
      <w:r>
        <w:rPr>
          <w:rFonts w:ascii="Consolas" w:hAnsi="Consolas" w:eastAsia="Consolas" w:cs="Consolas"/>
          <w:color w:val="D4D4D4"/>
          <w:sz w:val="21"/>
          <w:szCs w:val="21"/>
          <w:rtl w:val="0"/>
        </w:rPr>
        <w:t xml:space="preserve">; </w:t>
      </w:r>
      <w:r>
        <w:rPr>
          <w:rFonts w:ascii="Consolas" w:hAnsi="Consolas" w:eastAsia="Consolas" w:cs="Consolas"/>
          <w:color w:val="569CD6"/>
          <w:sz w:val="21"/>
          <w:szCs w:val="21"/>
          <w:rtl w:val="0"/>
        </w:rPr>
        <w:t>?&gt;</w:t>
      </w:r>
    </w:p>
    <w:p w14:paraId="0000032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6A9955"/>
          <w:sz w:val="21"/>
          <w:szCs w:val="21"/>
          <w:rtl w:val="0"/>
        </w:rPr>
        <w:t>&lt;!--************** Nav Bar Ended *******************--&gt;</w:t>
      </w:r>
    </w:p>
    <w:p w14:paraId="00000326">
      <w:pPr>
        <w:shd w:val="clear" w:fill="1F1F1F"/>
        <w:spacing w:after="0"/>
        <w:rPr>
          <w:rFonts w:ascii="Consolas" w:hAnsi="Consolas" w:eastAsia="Consolas" w:cs="Consolas"/>
          <w:color w:val="CCCCCC"/>
          <w:sz w:val="21"/>
          <w:szCs w:val="21"/>
        </w:rPr>
      </w:pPr>
    </w:p>
    <w:p w14:paraId="00000327">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"row"</w:t>
      </w:r>
      <w:r>
        <w:rPr>
          <w:rFonts w:ascii="Consolas" w:hAnsi="Consolas" w:eastAsia="Consolas" w:cs="Consolas"/>
          <w:color w:val="808080"/>
          <w:sz w:val="21"/>
          <w:szCs w:val="21"/>
          <w:rtl w:val="0"/>
        </w:rPr>
        <w:t>&gt;</w:t>
      </w:r>
    </w:p>
    <w:p w14:paraId="0000032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"col s12"</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action</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method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"POST"</w:t>
      </w:r>
      <w:r>
        <w:rPr>
          <w:rFonts w:ascii="Consolas" w:hAnsi="Consolas" w:eastAsia="Consolas" w:cs="Consolas"/>
          <w:color w:val="808080"/>
          <w:sz w:val="21"/>
          <w:szCs w:val="21"/>
          <w:rtl w:val="0"/>
        </w:rPr>
        <w:t>&gt;</w:t>
      </w:r>
    </w:p>
    <w:p w14:paraId="00000329">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/&gt;&lt;</w:t>
      </w:r>
      <w:r>
        <w:rPr>
          <w:rFonts w:ascii="Consolas" w:hAnsi="Consolas" w:eastAsia="Consolas" w:cs="Consolas"/>
          <w:color w:val="569CD6"/>
          <w:sz w:val="21"/>
          <w:szCs w:val="21"/>
          <w:rtl w:val="0"/>
        </w:rPr>
        <w:t>br</w:t>
      </w: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/&gt;</w:t>
      </w:r>
    </w:p>
    <w:p w14:paraId="0000032A">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"row"</w:t>
      </w:r>
      <w:r>
        <w:rPr>
          <w:rFonts w:ascii="Consolas" w:hAnsi="Consolas" w:eastAsia="Consolas" w:cs="Consolas"/>
          <w:color w:val="808080"/>
          <w:sz w:val="21"/>
          <w:szCs w:val="21"/>
          <w:rtl w:val="0"/>
        </w:rPr>
        <w:t>&gt;</w:t>
      </w:r>
    </w:p>
    <w:p w14:paraId="0000032B">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"input-field col s5"</w:t>
      </w:r>
      <w:r>
        <w:rPr>
          <w:rFonts w:ascii="Consolas" w:hAnsi="Consolas" w:eastAsia="Consolas" w:cs="Consolas"/>
          <w:color w:val="808080"/>
          <w:sz w:val="21"/>
          <w:szCs w:val="21"/>
          <w:rtl w:val="0"/>
        </w:rPr>
        <w:t>&gt;</w:t>
      </w:r>
    </w:p>
    <w:p w14:paraId="0000032C">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id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"icon_prefix"</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"text"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"fname"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"validate"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placeholder</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"Full Name"</w:t>
      </w:r>
      <w:r>
        <w:rPr>
          <w:rFonts w:ascii="Consolas" w:hAnsi="Consolas" w:eastAsia="Consolas" w:cs="Consolas"/>
          <w:color w:val="808080"/>
          <w:sz w:val="21"/>
          <w:szCs w:val="21"/>
          <w:rtl w:val="0"/>
        </w:rPr>
        <w:t>&gt;</w:t>
      </w:r>
    </w:p>
    <w:p w14:paraId="0000032D">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32E">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"input-field col s5"</w:t>
      </w:r>
      <w:r>
        <w:rPr>
          <w:rFonts w:ascii="Consolas" w:hAnsi="Consolas" w:eastAsia="Consolas" w:cs="Consolas"/>
          <w:color w:val="808080"/>
          <w:sz w:val="21"/>
          <w:szCs w:val="21"/>
          <w:rtl w:val="0"/>
        </w:rPr>
        <w:t>&gt;</w:t>
      </w:r>
    </w:p>
    <w:p w14:paraId="0000032F">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id</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"icon_telephone"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"tel"</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"mobile"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"validate"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placeholder</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"Mobile No."</w:t>
      </w:r>
      <w:r>
        <w:rPr>
          <w:rFonts w:ascii="Consolas" w:hAnsi="Consolas" w:eastAsia="Consolas" w:cs="Consolas"/>
          <w:color w:val="808080"/>
          <w:sz w:val="21"/>
          <w:szCs w:val="21"/>
          <w:rtl w:val="0"/>
        </w:rPr>
        <w:t>&gt;</w:t>
      </w:r>
    </w:p>
    <w:p w14:paraId="00000330">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331">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"input-field col s2"</w:t>
      </w:r>
      <w:r>
        <w:rPr>
          <w:rFonts w:ascii="Consolas" w:hAnsi="Consolas" w:eastAsia="Consolas" w:cs="Consolas"/>
          <w:color w:val="808080"/>
          <w:sz w:val="21"/>
          <w:szCs w:val="21"/>
          <w:rtl w:val="0"/>
        </w:rPr>
        <w:t>&gt;</w:t>
      </w:r>
    </w:p>
    <w:p w14:paraId="00000332">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input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type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name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class</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"validate"</w:t>
      </w:r>
      <w:r>
        <w:rPr>
          <w:rFonts w:ascii="Consolas" w:hAnsi="Consolas" w:eastAsia="Consolas" w:cs="Consolas"/>
          <w:color w:val="CCCCCC"/>
          <w:sz w:val="21"/>
          <w:szCs w:val="21"/>
          <w:rtl w:val="0"/>
        </w:rPr>
        <w:t xml:space="preserve"> </w:t>
      </w:r>
      <w:r>
        <w:rPr>
          <w:rFonts w:ascii="Consolas" w:hAnsi="Consolas" w:eastAsia="Consolas" w:cs="Consolas"/>
          <w:color w:val="9CDCFE"/>
          <w:sz w:val="21"/>
          <w:szCs w:val="21"/>
          <w:rtl w:val="0"/>
        </w:rPr>
        <w:t>value</w:t>
      </w:r>
      <w:r>
        <w:rPr>
          <w:rFonts w:ascii="Consolas" w:hAnsi="Consolas" w:eastAsia="Consolas" w:cs="Consolas"/>
          <w:color w:val="CCCCCC"/>
          <w:sz w:val="21"/>
          <w:szCs w:val="21"/>
          <w:rtl w:val="0"/>
        </w:rPr>
        <w:t>=</w:t>
      </w:r>
      <w:r>
        <w:rPr>
          <w:rFonts w:ascii="Consolas" w:hAnsi="Consolas" w:eastAsia="Consolas" w:cs="Consolas"/>
          <w:color w:val="CE9178"/>
          <w:sz w:val="21"/>
          <w:szCs w:val="21"/>
          <w:rtl w:val="0"/>
        </w:rPr>
        <w:t>"Submit"</w:t>
      </w:r>
      <w:r>
        <w:rPr>
          <w:rFonts w:ascii="Consolas" w:hAnsi="Consolas" w:eastAsia="Consolas" w:cs="Consolas"/>
          <w:color w:val="808080"/>
          <w:sz w:val="21"/>
          <w:szCs w:val="21"/>
          <w:rtl w:val="0"/>
        </w:rPr>
        <w:t>&gt;</w:t>
      </w:r>
    </w:p>
    <w:p w14:paraId="00000333">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334">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335">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form</w:t>
      </w:r>
      <w:r>
        <w:rPr>
          <w:rFonts w:ascii="Consolas" w:hAnsi="Consolas" w:eastAsia="Consolas" w:cs="Consolas"/>
          <w:color w:val="808080"/>
          <w:sz w:val="21"/>
          <w:szCs w:val="21"/>
          <w:rtl w:val="0"/>
        </w:rPr>
        <w:t>&gt;</w:t>
      </w:r>
    </w:p>
    <w:p w14:paraId="00000336">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337">
      <w:pPr>
        <w:shd w:val="clear" w:fill="1F1F1F"/>
        <w:spacing w:after="0"/>
        <w:rPr>
          <w:rFonts w:ascii="Consolas" w:hAnsi="Consolas" w:eastAsia="Consolas" w:cs="Consolas"/>
          <w:color w:val="CCCCCC"/>
          <w:sz w:val="21"/>
          <w:szCs w:val="21"/>
        </w:rPr>
      </w:pPr>
    </w:p>
    <w:p w14:paraId="00000338">
      <w:pPr>
        <w:shd w:val="clear" w:fill="1F1F1F"/>
        <w:spacing w:after="0"/>
        <w:rPr>
          <w:rFonts w:ascii="Consolas" w:hAnsi="Consolas" w:eastAsia="Consolas" w:cs="Consolas"/>
          <w:color w:val="CCCCCC"/>
          <w:sz w:val="21"/>
          <w:szCs w:val="21"/>
        </w:rPr>
      </w:pPr>
      <w:r>
        <w:rPr>
          <w:rFonts w:ascii="Consolas" w:hAnsi="Consolas" w:eastAsia="Consolas" w:cs="Consolas"/>
          <w:color w:val="CCCCCC"/>
          <w:sz w:val="21"/>
          <w:szCs w:val="21"/>
          <w:rtl w:val="0"/>
        </w:rPr>
        <w:t xml:space="preserve">    </w:t>
      </w: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div</w:t>
      </w:r>
      <w:r>
        <w:rPr>
          <w:rFonts w:ascii="Consolas" w:hAnsi="Consolas" w:eastAsia="Consolas" w:cs="Consolas"/>
          <w:color w:val="808080"/>
          <w:sz w:val="21"/>
          <w:szCs w:val="21"/>
          <w:rtl w:val="0"/>
        </w:rPr>
        <w:t>&gt;</w:t>
      </w:r>
    </w:p>
    <w:p w14:paraId="00000339">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body</w:t>
      </w:r>
      <w:r>
        <w:rPr>
          <w:rFonts w:ascii="Consolas" w:hAnsi="Consolas" w:eastAsia="Consolas" w:cs="Consolas"/>
          <w:color w:val="808080"/>
          <w:sz w:val="21"/>
          <w:szCs w:val="21"/>
          <w:rtl w:val="0"/>
        </w:rPr>
        <w:t>&gt;</w:t>
      </w:r>
    </w:p>
    <w:p w14:paraId="0000033A">
      <w:pPr>
        <w:shd w:val="clear" w:fill="1F1F1F"/>
        <w:spacing w:after="0"/>
        <w:rPr>
          <w:rFonts w:ascii="Consolas" w:hAnsi="Consolas" w:eastAsia="Consolas" w:cs="Consolas"/>
          <w:color w:val="CCCCCC"/>
          <w:sz w:val="21"/>
          <w:szCs w:val="21"/>
        </w:rPr>
      </w:pPr>
      <w:r>
        <w:rPr>
          <w:rFonts w:ascii="Consolas" w:hAnsi="Consolas" w:eastAsia="Consolas" w:cs="Consolas"/>
          <w:color w:val="808080"/>
          <w:sz w:val="21"/>
          <w:szCs w:val="21"/>
          <w:rtl w:val="0"/>
        </w:rPr>
        <w:t>&lt;/</w:t>
      </w:r>
      <w:r>
        <w:rPr>
          <w:rFonts w:ascii="Consolas" w:hAnsi="Consolas" w:eastAsia="Consolas" w:cs="Consolas"/>
          <w:color w:val="569CD6"/>
          <w:sz w:val="21"/>
          <w:szCs w:val="21"/>
          <w:rtl w:val="0"/>
        </w:rPr>
        <w:t>html</w:t>
      </w:r>
      <w:r>
        <w:rPr>
          <w:rFonts w:ascii="Consolas" w:hAnsi="Consolas" w:eastAsia="Consolas" w:cs="Consolas"/>
          <w:color w:val="808080"/>
          <w:sz w:val="21"/>
          <w:szCs w:val="21"/>
          <w:rtl w:val="0"/>
        </w:rPr>
        <w:t>&gt;</w:t>
      </w:r>
    </w:p>
    <w:p w14:paraId="0000033B">
      <w:pPr>
        <w:rPr>
          <w:b/>
          <w:sz w:val="32"/>
          <w:szCs w:val="32"/>
        </w:rPr>
      </w:pPr>
    </w:p>
    <w:p w14:paraId="0000033C">
      <w:pPr>
        <w:rPr>
          <w:b/>
          <w:sz w:val="32"/>
          <w:szCs w:val="32"/>
        </w:rPr>
      </w:pPr>
    </w:p>
    <w:p w14:paraId="0000033D">
      <w:pPr>
        <w:rPr>
          <w:b/>
          <w:sz w:val="32"/>
          <w:szCs w:val="32"/>
        </w:rPr>
      </w:pPr>
    </w:p>
    <w:p w14:paraId="0000033E">
      <w:pPr>
        <w:rPr>
          <w:b/>
          <w:sz w:val="36"/>
          <w:szCs w:val="36"/>
        </w:rPr>
      </w:pPr>
      <w:r>
        <w:rPr>
          <w:b/>
          <w:sz w:val="36"/>
          <w:szCs w:val="36"/>
          <w:rtl w:val="0"/>
        </w:rPr>
        <w:t xml:space="preserve">                        </w:t>
      </w:r>
    </w:p>
    <w:p w14:paraId="0000033F">
      <w:pPr>
        <w:rPr>
          <w:b/>
          <w:sz w:val="36"/>
          <w:szCs w:val="36"/>
        </w:rPr>
      </w:pPr>
      <w:r>
        <w:rPr>
          <w:b/>
          <w:sz w:val="36"/>
          <w:szCs w:val="36"/>
          <w:rtl w:val="0"/>
        </w:rPr>
        <w:t xml:space="preserve">                                IMPLEMENTATION</w:t>
      </w:r>
    </w:p>
    <w:p w14:paraId="00000340">
      <w:pPr>
        <w:rPr>
          <w:b/>
          <w:sz w:val="36"/>
          <w:szCs w:val="36"/>
        </w:rPr>
      </w:pPr>
      <w:r>
        <w:rPr>
          <w:b/>
          <w:sz w:val="36"/>
          <w:szCs w:val="36"/>
          <w:rtl w:val="0"/>
        </w:rPr>
        <w:t>LOGIN PAGE:</w:t>
      </w:r>
    </w:p>
    <w:p w14:paraId="00000341">
      <w:pPr>
        <w:rPr>
          <w:b/>
          <w:sz w:val="36"/>
          <w:szCs w:val="36"/>
        </w:rPr>
      </w:pPr>
      <w:r>
        <w:rPr>
          <w:b/>
          <w:sz w:val="36"/>
          <w:szCs w:val="36"/>
        </w:rPr>
        <w:drawing>
          <wp:inline distT="114300" distB="114300" distL="114300" distR="114300">
            <wp:extent cx="5486400" cy="30861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12"/>
                    <a:srcRect/>
                    <a:stretch>
                      <a:fillRect/>
                    </a:stretch>
                  </pic:blipFill>
                  <pic:spPr>
                    <a:xfrm>
                      <a:off x="0" y="0"/>
                      <a:ext cx="5486400" cy="3086100"/>
                    </a:xfrm>
                    <a:prstGeom prst="rect">
                      <a:avLst/>
                    </a:prstGeom>
                  </pic:spPr>
                </pic:pic>
              </a:graphicData>
            </a:graphic>
          </wp:inline>
        </w:drawing>
      </w:r>
    </w:p>
    <w:p w14:paraId="00000342">
      <w:pPr>
        <w:rPr>
          <w:b/>
          <w:sz w:val="32"/>
          <w:szCs w:val="32"/>
        </w:rPr>
      </w:pPr>
    </w:p>
    <w:p w14:paraId="00000343">
      <w:pPr>
        <w:rPr>
          <w:b/>
          <w:sz w:val="32"/>
          <w:szCs w:val="32"/>
        </w:rPr>
      </w:pPr>
    </w:p>
    <w:p w14:paraId="00000344">
      <w:pPr>
        <w:rPr>
          <w:b/>
          <w:sz w:val="32"/>
          <w:szCs w:val="32"/>
        </w:rPr>
      </w:pPr>
    </w:p>
    <w:p w14:paraId="00000345">
      <w:pPr>
        <w:rPr>
          <w:b/>
          <w:sz w:val="32"/>
          <w:szCs w:val="32"/>
        </w:rPr>
      </w:pPr>
    </w:p>
    <w:p w14:paraId="00000346">
      <w:pPr>
        <w:rPr>
          <w:b/>
          <w:sz w:val="32"/>
          <w:szCs w:val="32"/>
        </w:rPr>
      </w:pPr>
    </w:p>
    <w:p w14:paraId="00000347">
      <w:pPr>
        <w:rPr>
          <w:b/>
          <w:sz w:val="32"/>
          <w:szCs w:val="32"/>
        </w:rPr>
      </w:pPr>
    </w:p>
    <w:p w14:paraId="00000348">
      <w:pPr>
        <w:rPr>
          <w:b/>
          <w:sz w:val="32"/>
          <w:szCs w:val="32"/>
        </w:rPr>
      </w:pPr>
    </w:p>
    <w:p w14:paraId="00000349">
      <w:pPr>
        <w:rPr>
          <w:b/>
          <w:sz w:val="32"/>
          <w:szCs w:val="32"/>
        </w:rPr>
      </w:pPr>
    </w:p>
    <w:p w14:paraId="0000034A">
      <w:pPr>
        <w:rPr>
          <w:b/>
          <w:sz w:val="32"/>
          <w:szCs w:val="32"/>
        </w:rPr>
      </w:pPr>
    </w:p>
    <w:p w14:paraId="0000034B">
      <w:pPr>
        <w:rPr>
          <w:b/>
          <w:sz w:val="32"/>
          <w:szCs w:val="32"/>
        </w:rPr>
      </w:pPr>
    </w:p>
    <w:p w14:paraId="0000034C">
      <w:pPr>
        <w:rPr>
          <w:b/>
          <w:sz w:val="32"/>
          <w:szCs w:val="32"/>
        </w:rPr>
      </w:pPr>
      <w:r>
        <w:rPr>
          <w:b/>
          <w:sz w:val="32"/>
          <w:szCs w:val="32"/>
          <w:rtl w:val="0"/>
        </w:rPr>
        <w:t>ADMIN</w:t>
      </w:r>
      <w:r>
        <w:rPr>
          <w:b/>
          <w:sz w:val="36"/>
          <w:szCs w:val="36"/>
          <w:rtl w:val="0"/>
        </w:rPr>
        <w:t xml:space="preserve"> </w:t>
      </w:r>
      <w:r>
        <w:rPr>
          <w:b/>
          <w:sz w:val="32"/>
          <w:szCs w:val="32"/>
          <w:rtl w:val="0"/>
        </w:rPr>
        <w:t>HOME PAGE:</w:t>
      </w:r>
    </w:p>
    <w:p w14:paraId="0000034D">
      <w:pPr>
        <w:rPr>
          <w:b/>
          <w:sz w:val="32"/>
          <w:szCs w:val="32"/>
        </w:rPr>
      </w:pPr>
      <w:r>
        <w:rPr>
          <w:b/>
          <w:sz w:val="32"/>
          <w:szCs w:val="32"/>
        </w:rPr>
        <w:drawing>
          <wp:inline distT="114300" distB="114300" distL="114300" distR="114300">
            <wp:extent cx="5486400" cy="460502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13"/>
                    <a:srcRect/>
                    <a:stretch>
                      <a:fillRect/>
                    </a:stretch>
                  </pic:blipFill>
                  <pic:spPr>
                    <a:xfrm>
                      <a:off x="0" y="0"/>
                      <a:ext cx="5486400" cy="4605338"/>
                    </a:xfrm>
                    <a:prstGeom prst="rect">
                      <a:avLst/>
                    </a:prstGeom>
                  </pic:spPr>
                </pic:pic>
              </a:graphicData>
            </a:graphic>
          </wp:inline>
        </w:drawing>
      </w:r>
    </w:p>
    <w:p w14:paraId="0000034E">
      <w:pPr>
        <w:rPr>
          <w:b/>
          <w:sz w:val="32"/>
          <w:szCs w:val="32"/>
        </w:rPr>
      </w:pPr>
    </w:p>
    <w:p w14:paraId="0000034F">
      <w:pPr>
        <w:rPr>
          <w:b/>
          <w:sz w:val="32"/>
          <w:szCs w:val="32"/>
        </w:rPr>
      </w:pPr>
    </w:p>
    <w:p w14:paraId="00000350">
      <w:pPr>
        <w:rPr>
          <w:b/>
          <w:sz w:val="32"/>
          <w:szCs w:val="32"/>
        </w:rPr>
      </w:pPr>
    </w:p>
    <w:p w14:paraId="00000351">
      <w:pPr>
        <w:rPr>
          <w:b/>
          <w:sz w:val="32"/>
          <w:szCs w:val="32"/>
        </w:rPr>
      </w:pPr>
    </w:p>
    <w:p w14:paraId="00000352">
      <w:pPr>
        <w:rPr>
          <w:b/>
          <w:sz w:val="32"/>
          <w:szCs w:val="32"/>
        </w:rPr>
      </w:pPr>
    </w:p>
    <w:p w14:paraId="00000353">
      <w:pPr>
        <w:rPr>
          <w:b/>
          <w:sz w:val="32"/>
          <w:szCs w:val="32"/>
        </w:rPr>
      </w:pPr>
    </w:p>
    <w:p w14:paraId="00000354">
      <w:pPr>
        <w:rPr>
          <w:b/>
          <w:sz w:val="32"/>
          <w:szCs w:val="32"/>
        </w:rPr>
      </w:pPr>
    </w:p>
    <w:p w14:paraId="00000355">
      <w:pPr>
        <w:rPr>
          <w:rFonts w:ascii="Times New Roman" w:hAnsi="Times New Roman" w:eastAsia="Times New Roman" w:cs="Times New Roman"/>
          <w:b w:val="0"/>
          <w:i w:val="0"/>
          <w:smallCaps w:val="0"/>
          <w:strike w:val="0"/>
          <w:color w:val="000000"/>
          <w:sz w:val="24"/>
          <w:szCs w:val="24"/>
          <w:u w:val="none"/>
          <w:shd w:val="clear" w:fill="auto"/>
          <w:vertAlign w:val="baseline"/>
        </w:rPr>
      </w:pPr>
      <w:r>
        <w:rPr>
          <w:b/>
          <w:sz w:val="32"/>
          <w:szCs w:val="32"/>
          <w:rtl w:val="0"/>
        </w:rPr>
        <w:t>ADMIN CAN ADD NEW FRIEND:</w:t>
      </w:r>
    </w:p>
    <w:p w14:paraId="00000356">
      <w:pPr>
        <w:rPr>
          <w:b/>
          <w:sz w:val="32"/>
          <w:szCs w:val="32"/>
        </w:rPr>
      </w:pPr>
      <w:r>
        <w:rPr>
          <w:b/>
          <w:sz w:val="32"/>
          <w:szCs w:val="32"/>
        </w:rPr>
        <w:drawing>
          <wp:inline distT="114300" distB="114300" distL="114300" distR="114300">
            <wp:extent cx="5486400" cy="3086100"/>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9" name="image11.jpg"/>
                    <pic:cNvPicPr preferRelativeResize="0"/>
                  </pic:nvPicPr>
                  <pic:blipFill>
                    <a:blip r:embed="rId14"/>
                    <a:srcRect/>
                    <a:stretch>
                      <a:fillRect/>
                    </a:stretch>
                  </pic:blipFill>
                  <pic:spPr>
                    <a:xfrm>
                      <a:off x="0" y="0"/>
                      <a:ext cx="5486400" cy="3086100"/>
                    </a:xfrm>
                    <a:prstGeom prst="rect">
                      <a:avLst/>
                    </a:prstGeom>
                  </pic:spPr>
                </pic:pic>
              </a:graphicData>
            </a:graphic>
          </wp:inline>
        </w:drawing>
      </w:r>
    </w:p>
    <w:p w14:paraId="000003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b/>
          <w:sz w:val="32"/>
          <w:szCs w:val="32"/>
          <w:rtl w:val="0"/>
        </w:rPr>
        <w:t>USER CAN SEE ALL FRIENDS:</w:t>
      </w:r>
    </w:p>
    <w:p w14:paraId="000003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Pr>
        <w:drawing>
          <wp:inline distT="114300" distB="114300" distL="114300" distR="114300">
            <wp:extent cx="5486400" cy="308610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6" name="image9.jpg"/>
                    <pic:cNvPicPr preferRelativeResize="0"/>
                  </pic:nvPicPr>
                  <pic:blipFill>
                    <a:blip r:embed="rId15"/>
                    <a:srcRect/>
                    <a:stretch>
                      <a:fillRect/>
                    </a:stretch>
                  </pic:blipFill>
                  <pic:spPr>
                    <a:xfrm>
                      <a:off x="0" y="0"/>
                      <a:ext cx="5486400" cy="3086100"/>
                    </a:xfrm>
                    <a:prstGeom prst="rect">
                      <a:avLst/>
                    </a:prstGeom>
                  </pic:spPr>
                </pic:pic>
              </a:graphicData>
            </a:graphic>
          </wp:inline>
        </w:drawing>
      </w:r>
    </w:p>
    <w:p w14:paraId="00000359">
      <w:pPr>
        <w:rPr>
          <w:b/>
          <w:sz w:val="32"/>
          <w:szCs w:val="32"/>
        </w:rPr>
      </w:pPr>
    </w:p>
    <w:p w14:paraId="0000035A">
      <w:pPr>
        <w:rPr>
          <w:b/>
          <w:sz w:val="32"/>
          <w:szCs w:val="32"/>
        </w:rPr>
      </w:pPr>
    </w:p>
    <w:p w14:paraId="0000035B">
      <w:pPr>
        <w:rPr>
          <w:b/>
          <w:sz w:val="32"/>
          <w:szCs w:val="32"/>
        </w:rPr>
      </w:pPr>
      <w:r>
        <w:rPr>
          <w:b/>
          <w:sz w:val="32"/>
          <w:szCs w:val="32"/>
          <w:rtl w:val="0"/>
        </w:rPr>
        <w:t>AFTER USER LOGIN :</w:t>
      </w:r>
    </w:p>
    <w:p w14:paraId="000003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Pr>
        <w:drawing>
          <wp:inline distT="114300" distB="114300" distL="114300" distR="114300">
            <wp:extent cx="5486400" cy="2692400"/>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14" name="image12.jpg"/>
                    <pic:cNvPicPr preferRelativeResize="0"/>
                  </pic:nvPicPr>
                  <pic:blipFill>
                    <a:blip r:embed="rId16"/>
                    <a:srcRect/>
                    <a:stretch>
                      <a:fillRect/>
                    </a:stretch>
                  </pic:blipFill>
                  <pic:spPr>
                    <a:xfrm>
                      <a:off x="0" y="0"/>
                      <a:ext cx="5486400" cy="2692400"/>
                    </a:xfrm>
                    <a:prstGeom prst="rect">
                      <a:avLst/>
                    </a:prstGeom>
                  </pic:spPr>
                </pic:pic>
              </a:graphicData>
            </a:graphic>
          </wp:inline>
        </w:drawing>
      </w:r>
    </w:p>
    <w:p w14:paraId="0000035D">
      <w:pPr>
        <w:rPr>
          <w:b/>
          <w:sz w:val="32"/>
          <w:szCs w:val="32"/>
        </w:rPr>
      </w:pPr>
      <w:r>
        <w:rPr>
          <w:b/>
          <w:sz w:val="32"/>
          <w:szCs w:val="32"/>
          <w:rtl w:val="0"/>
        </w:rPr>
        <w:t>WHEN USER UPLOADS A PIC:</w:t>
      </w:r>
    </w:p>
    <w:p w14:paraId="000003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Pr>
        <w:drawing>
          <wp:inline distT="114300" distB="114300" distL="114300" distR="114300">
            <wp:extent cx="5486400" cy="185420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12" name="image7.jpg"/>
                    <pic:cNvPicPr preferRelativeResize="0"/>
                  </pic:nvPicPr>
                  <pic:blipFill>
                    <a:blip r:embed="rId17"/>
                    <a:srcRect/>
                    <a:stretch>
                      <a:fillRect/>
                    </a:stretch>
                  </pic:blipFill>
                  <pic:spPr>
                    <a:xfrm>
                      <a:off x="0" y="0"/>
                      <a:ext cx="5486400" cy="1854200"/>
                    </a:xfrm>
                    <a:prstGeom prst="rect">
                      <a:avLst/>
                    </a:prstGeom>
                  </pic:spPr>
                </pic:pic>
              </a:graphicData>
            </a:graphic>
          </wp:inline>
        </w:drawing>
      </w:r>
    </w:p>
    <w:p w14:paraId="0000035F">
      <w:pPr>
        <w:rPr>
          <w:rFonts w:ascii="Times New Roman" w:hAnsi="Times New Roman" w:eastAsia="Times New Roman" w:cs="Times New Roman"/>
          <w:sz w:val="24"/>
          <w:szCs w:val="24"/>
        </w:rPr>
      </w:pPr>
      <w:r>
        <w:rPr>
          <w:b/>
          <w:sz w:val="32"/>
          <w:szCs w:val="32"/>
          <w:rtl w:val="0"/>
        </w:rPr>
        <w:t>WHEN USER UPLOADS DATA :</w:t>
      </w:r>
    </w:p>
    <w:p w14:paraId="00000360">
      <w:pPr>
        <w:rPr>
          <w:b/>
          <w:sz w:val="44"/>
          <w:szCs w:val="44"/>
        </w:rPr>
      </w:pPr>
      <w:r>
        <w:rPr>
          <w:rFonts w:ascii="Times New Roman" w:hAnsi="Times New Roman" w:eastAsia="Times New Roman" w:cs="Times New Roman"/>
          <w:sz w:val="24"/>
          <w:szCs w:val="24"/>
        </w:rPr>
        <w:drawing>
          <wp:inline distT="114300" distB="114300" distL="114300" distR="114300">
            <wp:extent cx="5486400" cy="1574800"/>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11" name="image8.jpg"/>
                    <pic:cNvPicPr preferRelativeResize="0"/>
                  </pic:nvPicPr>
                  <pic:blipFill>
                    <a:blip r:embed="rId18"/>
                    <a:srcRect/>
                    <a:stretch>
                      <a:fillRect/>
                    </a:stretch>
                  </pic:blipFill>
                  <pic:spPr>
                    <a:xfrm>
                      <a:off x="0" y="0"/>
                      <a:ext cx="5486400" cy="1574800"/>
                    </a:xfrm>
                    <a:prstGeom prst="rect">
                      <a:avLst/>
                    </a:prstGeom>
                  </pic:spPr>
                </pic:pic>
              </a:graphicData>
            </a:graphic>
          </wp:inline>
        </w:drawing>
      </w:r>
    </w:p>
    <w:p w14:paraId="545C32C2">
      <w:pPr>
        <w:jc w:val="center"/>
        <w:rPr>
          <w:b/>
          <w:sz w:val="44"/>
          <w:szCs w:val="44"/>
          <w:rtl w:val="0"/>
        </w:rPr>
      </w:pPr>
    </w:p>
    <w:p w14:paraId="00000361">
      <w:pPr>
        <w:jc w:val="center"/>
        <w:rPr>
          <w:b/>
          <w:sz w:val="44"/>
          <w:szCs w:val="44"/>
        </w:rPr>
      </w:pPr>
      <w:bookmarkStart w:id="3" w:name="_GoBack"/>
      <w:bookmarkEnd w:id="3"/>
      <w:r>
        <w:rPr>
          <w:b/>
          <w:sz w:val="44"/>
          <w:szCs w:val="44"/>
          <w:rtl w:val="0"/>
        </w:rPr>
        <w:t>TESTING AND VALIDATION</w:t>
      </w:r>
    </w:p>
    <w:p w14:paraId="00000362">
      <w:pPr>
        <w:spacing w:before="240" w:after="240"/>
        <w:rPr>
          <w:sz w:val="24"/>
          <w:szCs w:val="24"/>
        </w:rPr>
      </w:pPr>
      <w:r>
        <w:rPr>
          <w:sz w:val="24"/>
          <w:szCs w:val="24"/>
          <w:rtl w:val="0"/>
        </w:rPr>
        <w:t>Testing and validation are crucial to ensure that your online slam book functions correctly and meets user expectations. Here is a detailed testing and validation plan for your online slam book.</w:t>
      </w:r>
    </w:p>
    <w:p w14:paraId="00000363">
      <w:pPr>
        <w:pStyle w:val="11"/>
        <w:spacing w:before="280" w:after="80" w:line="276" w:lineRule="auto"/>
        <w:rPr>
          <w:sz w:val="28"/>
          <w:szCs w:val="28"/>
        </w:rPr>
      </w:pPr>
      <w:bookmarkStart w:id="0" w:name="_y3z6j0b1ovev" w:colFirst="0" w:colLast="0"/>
      <w:bookmarkEnd w:id="0"/>
      <w:r>
        <w:rPr>
          <w:sz w:val="28"/>
          <w:szCs w:val="28"/>
          <w:rtl w:val="0"/>
        </w:rPr>
        <w:t>Testing Plan</w:t>
      </w:r>
    </w:p>
    <w:p w14:paraId="00000364">
      <w:pPr>
        <w:numPr>
          <w:ilvl w:val="0"/>
          <w:numId w:val="5"/>
        </w:numPr>
        <w:spacing w:before="240" w:after="0" w:afterAutospacing="0"/>
        <w:ind w:left="720" w:hanging="360"/>
        <w:rPr>
          <w:sz w:val="24"/>
          <w:szCs w:val="24"/>
        </w:rPr>
      </w:pPr>
      <w:r>
        <w:rPr>
          <w:sz w:val="24"/>
          <w:szCs w:val="24"/>
          <w:rtl w:val="0"/>
        </w:rPr>
        <w:t>Unit Testing:</w:t>
      </w:r>
    </w:p>
    <w:p w14:paraId="00000365">
      <w:pPr>
        <w:numPr>
          <w:ilvl w:val="1"/>
          <w:numId w:val="5"/>
        </w:numPr>
        <w:spacing w:before="0" w:beforeAutospacing="0" w:after="0" w:afterAutospacing="0"/>
        <w:ind w:left="1440" w:hanging="360"/>
        <w:rPr>
          <w:sz w:val="24"/>
          <w:szCs w:val="24"/>
        </w:rPr>
      </w:pPr>
      <w:r>
        <w:rPr>
          <w:sz w:val="24"/>
          <w:szCs w:val="24"/>
          <w:rtl w:val="0"/>
        </w:rPr>
        <w:t>Objective: Verify that individual components of the system work as expected.</w:t>
      </w:r>
    </w:p>
    <w:p w14:paraId="00000366">
      <w:pPr>
        <w:numPr>
          <w:ilvl w:val="1"/>
          <w:numId w:val="5"/>
        </w:numPr>
        <w:spacing w:before="0" w:beforeAutospacing="0" w:after="0" w:afterAutospacing="0"/>
        <w:ind w:left="1440" w:hanging="360"/>
        <w:rPr>
          <w:sz w:val="24"/>
          <w:szCs w:val="24"/>
        </w:rPr>
      </w:pPr>
      <w:r>
        <w:rPr>
          <w:sz w:val="24"/>
          <w:szCs w:val="24"/>
          <w:rtl w:val="0"/>
        </w:rPr>
        <w:t>Scope: Test functions, methods, and classes.</w:t>
      </w:r>
    </w:p>
    <w:p w14:paraId="00000367">
      <w:pPr>
        <w:numPr>
          <w:ilvl w:val="1"/>
          <w:numId w:val="5"/>
        </w:numPr>
        <w:spacing w:before="0" w:beforeAutospacing="0" w:after="0" w:afterAutospacing="0"/>
        <w:ind w:left="1440" w:hanging="360"/>
        <w:rPr>
          <w:sz w:val="24"/>
          <w:szCs w:val="24"/>
        </w:rPr>
      </w:pPr>
      <w:r>
        <w:rPr>
          <w:sz w:val="24"/>
          <w:szCs w:val="24"/>
          <w:rtl w:val="0"/>
        </w:rPr>
        <w:t>Tools: JUnit, NUnit, Mocha, Jasmine.</w:t>
      </w:r>
    </w:p>
    <w:p w14:paraId="00000368">
      <w:pPr>
        <w:numPr>
          <w:ilvl w:val="1"/>
          <w:numId w:val="5"/>
        </w:numPr>
        <w:spacing w:before="0" w:beforeAutospacing="0" w:after="0" w:afterAutospacing="0"/>
        <w:ind w:left="1440" w:hanging="360"/>
        <w:rPr>
          <w:sz w:val="24"/>
          <w:szCs w:val="24"/>
        </w:rPr>
      </w:pPr>
      <w:r>
        <w:rPr>
          <w:sz w:val="24"/>
          <w:szCs w:val="24"/>
          <w:rtl w:val="0"/>
        </w:rPr>
        <w:t>Examples:</w:t>
      </w:r>
    </w:p>
    <w:p w14:paraId="00000369">
      <w:pPr>
        <w:numPr>
          <w:ilvl w:val="2"/>
          <w:numId w:val="5"/>
        </w:numPr>
        <w:spacing w:before="0" w:beforeAutospacing="0" w:after="0" w:afterAutospacing="0"/>
        <w:ind w:left="2160" w:hanging="360"/>
        <w:rPr>
          <w:sz w:val="24"/>
          <w:szCs w:val="24"/>
        </w:rPr>
      </w:pPr>
      <w:r>
        <w:rPr>
          <w:sz w:val="24"/>
          <w:szCs w:val="24"/>
          <w:rtl w:val="0"/>
        </w:rPr>
        <w:t>Test user registration and login functions.</w:t>
      </w:r>
    </w:p>
    <w:p w14:paraId="0000036A">
      <w:pPr>
        <w:numPr>
          <w:ilvl w:val="2"/>
          <w:numId w:val="5"/>
        </w:numPr>
        <w:spacing w:before="0" w:beforeAutospacing="0" w:after="0" w:afterAutospacing="0"/>
        <w:ind w:left="2160" w:hanging="360"/>
        <w:rPr>
          <w:sz w:val="24"/>
          <w:szCs w:val="24"/>
        </w:rPr>
      </w:pPr>
      <w:r>
        <w:rPr>
          <w:sz w:val="24"/>
          <w:szCs w:val="24"/>
          <w:rtl w:val="0"/>
        </w:rPr>
        <w:t>Test profile creation and editing methods.</w:t>
      </w:r>
    </w:p>
    <w:p w14:paraId="0000036B">
      <w:pPr>
        <w:numPr>
          <w:ilvl w:val="2"/>
          <w:numId w:val="5"/>
        </w:numPr>
        <w:spacing w:before="0" w:beforeAutospacing="0" w:after="0" w:afterAutospacing="0"/>
        <w:ind w:left="2160" w:hanging="360"/>
        <w:rPr>
          <w:sz w:val="24"/>
          <w:szCs w:val="24"/>
        </w:rPr>
      </w:pPr>
      <w:r>
        <w:rPr>
          <w:sz w:val="24"/>
          <w:szCs w:val="24"/>
          <w:rtl w:val="0"/>
        </w:rPr>
        <w:t>Test the functionality of sending and accepting friend requests.</w:t>
      </w:r>
    </w:p>
    <w:p w14:paraId="0000036C">
      <w:pPr>
        <w:numPr>
          <w:ilvl w:val="0"/>
          <w:numId w:val="5"/>
        </w:numPr>
        <w:spacing w:before="0" w:beforeAutospacing="0" w:after="0" w:afterAutospacing="0"/>
        <w:ind w:left="720" w:hanging="360"/>
        <w:rPr>
          <w:sz w:val="24"/>
          <w:szCs w:val="24"/>
        </w:rPr>
      </w:pPr>
      <w:r>
        <w:rPr>
          <w:sz w:val="24"/>
          <w:szCs w:val="24"/>
          <w:rtl w:val="0"/>
        </w:rPr>
        <w:t>Integration Testing:</w:t>
      </w:r>
    </w:p>
    <w:p w14:paraId="0000036D">
      <w:pPr>
        <w:numPr>
          <w:ilvl w:val="1"/>
          <w:numId w:val="5"/>
        </w:numPr>
        <w:spacing w:before="0" w:beforeAutospacing="0" w:after="0" w:afterAutospacing="0"/>
        <w:ind w:left="1440" w:hanging="360"/>
        <w:rPr>
          <w:sz w:val="24"/>
          <w:szCs w:val="24"/>
        </w:rPr>
      </w:pPr>
      <w:r>
        <w:rPr>
          <w:sz w:val="24"/>
          <w:szCs w:val="24"/>
          <w:rtl w:val="0"/>
        </w:rPr>
        <w:t>Objective: Ensure that different modules and components work together correctly.</w:t>
      </w:r>
    </w:p>
    <w:p w14:paraId="0000036E">
      <w:pPr>
        <w:numPr>
          <w:ilvl w:val="1"/>
          <w:numId w:val="5"/>
        </w:numPr>
        <w:spacing w:before="0" w:beforeAutospacing="0" w:after="0" w:afterAutospacing="0"/>
        <w:ind w:left="1440" w:hanging="360"/>
        <w:rPr>
          <w:sz w:val="24"/>
          <w:szCs w:val="24"/>
        </w:rPr>
      </w:pPr>
      <w:r>
        <w:rPr>
          <w:sz w:val="24"/>
          <w:szCs w:val="24"/>
          <w:rtl w:val="0"/>
        </w:rPr>
        <w:t>Scope: Test interactions between integrated units.</w:t>
      </w:r>
    </w:p>
    <w:p w14:paraId="0000036F">
      <w:pPr>
        <w:numPr>
          <w:ilvl w:val="1"/>
          <w:numId w:val="5"/>
        </w:numPr>
        <w:spacing w:before="0" w:beforeAutospacing="0" w:after="0" w:afterAutospacing="0"/>
        <w:ind w:left="1440" w:hanging="360"/>
        <w:rPr>
          <w:sz w:val="24"/>
          <w:szCs w:val="24"/>
        </w:rPr>
      </w:pPr>
      <w:r>
        <w:rPr>
          <w:sz w:val="24"/>
          <w:szCs w:val="24"/>
          <w:rtl w:val="0"/>
        </w:rPr>
        <w:t>Tools: Postman, Selenium, Apache JMeter.</w:t>
      </w:r>
    </w:p>
    <w:p w14:paraId="00000370">
      <w:pPr>
        <w:numPr>
          <w:ilvl w:val="1"/>
          <w:numId w:val="5"/>
        </w:numPr>
        <w:spacing w:before="0" w:beforeAutospacing="0" w:after="0" w:afterAutospacing="0"/>
        <w:ind w:left="1440" w:hanging="360"/>
        <w:rPr>
          <w:sz w:val="24"/>
          <w:szCs w:val="24"/>
        </w:rPr>
      </w:pPr>
      <w:r>
        <w:rPr>
          <w:sz w:val="24"/>
          <w:szCs w:val="24"/>
          <w:rtl w:val="0"/>
        </w:rPr>
        <w:t>Examples:</w:t>
      </w:r>
    </w:p>
    <w:p w14:paraId="00000371">
      <w:pPr>
        <w:numPr>
          <w:ilvl w:val="2"/>
          <w:numId w:val="5"/>
        </w:numPr>
        <w:spacing w:before="0" w:beforeAutospacing="0" w:after="0" w:afterAutospacing="0"/>
        <w:ind w:left="2160" w:hanging="360"/>
        <w:rPr>
          <w:sz w:val="24"/>
          <w:szCs w:val="24"/>
        </w:rPr>
      </w:pPr>
      <w:r>
        <w:rPr>
          <w:sz w:val="24"/>
          <w:szCs w:val="24"/>
          <w:rtl w:val="0"/>
        </w:rPr>
        <w:t>Test the interaction between user registration and login modules.</w:t>
      </w:r>
    </w:p>
    <w:p w14:paraId="00000372">
      <w:pPr>
        <w:numPr>
          <w:ilvl w:val="2"/>
          <w:numId w:val="5"/>
        </w:numPr>
        <w:spacing w:before="0" w:beforeAutospacing="0" w:after="0" w:afterAutospacing="0"/>
        <w:ind w:left="2160" w:hanging="360"/>
        <w:rPr>
          <w:sz w:val="24"/>
          <w:szCs w:val="24"/>
        </w:rPr>
      </w:pPr>
      <w:r>
        <w:rPr>
          <w:sz w:val="24"/>
          <w:szCs w:val="24"/>
          <w:rtl w:val="0"/>
        </w:rPr>
        <w:t>Test how profile information is retrieved and displayed.</w:t>
      </w:r>
    </w:p>
    <w:p w14:paraId="00000373">
      <w:pPr>
        <w:numPr>
          <w:ilvl w:val="2"/>
          <w:numId w:val="5"/>
        </w:numPr>
        <w:spacing w:before="0" w:beforeAutospacing="0" w:after="0" w:afterAutospacing="0"/>
        <w:ind w:left="2160" w:hanging="360"/>
        <w:rPr>
          <w:sz w:val="24"/>
          <w:szCs w:val="24"/>
        </w:rPr>
      </w:pPr>
      <w:r>
        <w:rPr>
          <w:sz w:val="24"/>
          <w:szCs w:val="24"/>
          <w:rtl w:val="0"/>
        </w:rPr>
        <w:t>Verify the integration of chat and messaging features.</w:t>
      </w:r>
    </w:p>
    <w:p w14:paraId="00000374">
      <w:pPr>
        <w:numPr>
          <w:ilvl w:val="0"/>
          <w:numId w:val="5"/>
        </w:numPr>
        <w:spacing w:before="0" w:beforeAutospacing="0" w:after="0" w:afterAutospacing="0"/>
        <w:ind w:left="720" w:hanging="360"/>
        <w:rPr>
          <w:sz w:val="24"/>
          <w:szCs w:val="24"/>
        </w:rPr>
      </w:pPr>
      <w:r>
        <w:rPr>
          <w:sz w:val="24"/>
          <w:szCs w:val="24"/>
          <w:rtl w:val="0"/>
        </w:rPr>
        <w:t>System Testing:</w:t>
      </w:r>
    </w:p>
    <w:p w14:paraId="00000375">
      <w:pPr>
        <w:numPr>
          <w:ilvl w:val="1"/>
          <w:numId w:val="5"/>
        </w:numPr>
        <w:spacing w:before="0" w:beforeAutospacing="0" w:after="0" w:afterAutospacing="0"/>
        <w:ind w:left="1440" w:hanging="360"/>
        <w:rPr>
          <w:sz w:val="24"/>
          <w:szCs w:val="24"/>
        </w:rPr>
      </w:pPr>
      <w:r>
        <w:rPr>
          <w:sz w:val="24"/>
          <w:szCs w:val="24"/>
          <w:rtl w:val="0"/>
        </w:rPr>
        <w:t>Objective: Validate the complete and integrated software product.</w:t>
      </w:r>
    </w:p>
    <w:p w14:paraId="00000376">
      <w:pPr>
        <w:numPr>
          <w:ilvl w:val="1"/>
          <w:numId w:val="5"/>
        </w:numPr>
        <w:spacing w:before="0" w:beforeAutospacing="0" w:after="0" w:afterAutospacing="0"/>
        <w:ind w:left="1440" w:hanging="360"/>
        <w:rPr>
          <w:sz w:val="24"/>
          <w:szCs w:val="24"/>
        </w:rPr>
      </w:pPr>
      <w:r>
        <w:rPr>
          <w:sz w:val="24"/>
          <w:szCs w:val="24"/>
          <w:rtl w:val="0"/>
        </w:rPr>
        <w:t>Scope: Test the entire system as a whole.</w:t>
      </w:r>
    </w:p>
    <w:p w14:paraId="00000377">
      <w:pPr>
        <w:numPr>
          <w:ilvl w:val="1"/>
          <w:numId w:val="5"/>
        </w:numPr>
        <w:spacing w:before="0" w:beforeAutospacing="0" w:after="0" w:afterAutospacing="0"/>
        <w:ind w:left="1440" w:hanging="360"/>
        <w:rPr>
          <w:sz w:val="24"/>
          <w:szCs w:val="24"/>
        </w:rPr>
      </w:pPr>
      <w:r>
        <w:rPr>
          <w:sz w:val="24"/>
          <w:szCs w:val="24"/>
          <w:rtl w:val="0"/>
        </w:rPr>
        <w:t>Tools: Selenium, TestComplete, QTP.</w:t>
      </w:r>
    </w:p>
    <w:p w14:paraId="00000378">
      <w:pPr>
        <w:numPr>
          <w:ilvl w:val="1"/>
          <w:numId w:val="5"/>
        </w:numPr>
        <w:spacing w:before="0" w:beforeAutospacing="0" w:after="0" w:afterAutospacing="0"/>
        <w:ind w:left="1440" w:hanging="360"/>
        <w:rPr>
          <w:sz w:val="24"/>
          <w:szCs w:val="24"/>
        </w:rPr>
      </w:pPr>
      <w:r>
        <w:rPr>
          <w:sz w:val="24"/>
          <w:szCs w:val="24"/>
          <w:rtl w:val="0"/>
        </w:rPr>
        <w:t>Examples:</w:t>
      </w:r>
    </w:p>
    <w:p w14:paraId="00000379">
      <w:pPr>
        <w:numPr>
          <w:ilvl w:val="2"/>
          <w:numId w:val="5"/>
        </w:numPr>
        <w:spacing w:before="0" w:beforeAutospacing="0" w:after="0" w:afterAutospacing="0"/>
        <w:ind w:left="2160" w:hanging="360"/>
        <w:rPr>
          <w:sz w:val="24"/>
          <w:szCs w:val="24"/>
        </w:rPr>
      </w:pPr>
      <w:r>
        <w:rPr>
          <w:sz w:val="24"/>
          <w:szCs w:val="24"/>
          <w:rtl w:val="0"/>
        </w:rPr>
        <w:t>Test the overall user workflow from registration to creating slam book entries.</w:t>
      </w:r>
    </w:p>
    <w:p w14:paraId="0000037A">
      <w:pPr>
        <w:numPr>
          <w:ilvl w:val="2"/>
          <w:numId w:val="5"/>
        </w:numPr>
        <w:spacing w:before="0" w:beforeAutospacing="0" w:after="0" w:afterAutospacing="0"/>
        <w:ind w:left="2160" w:hanging="360"/>
        <w:rPr>
          <w:sz w:val="24"/>
          <w:szCs w:val="24"/>
        </w:rPr>
      </w:pPr>
      <w:r>
        <w:rPr>
          <w:sz w:val="24"/>
          <w:szCs w:val="24"/>
          <w:rtl w:val="0"/>
        </w:rPr>
        <w:t>Test the end-to-end process of adding and managing friends.</w:t>
      </w:r>
    </w:p>
    <w:p w14:paraId="0000037B">
      <w:pPr>
        <w:numPr>
          <w:ilvl w:val="2"/>
          <w:numId w:val="5"/>
        </w:numPr>
        <w:spacing w:before="0" w:beforeAutospacing="0" w:after="0" w:afterAutospacing="0"/>
        <w:ind w:left="2160" w:hanging="360"/>
        <w:rPr>
          <w:sz w:val="24"/>
          <w:szCs w:val="24"/>
        </w:rPr>
      </w:pPr>
      <w:r>
        <w:rPr>
          <w:sz w:val="24"/>
          <w:szCs w:val="24"/>
          <w:rtl w:val="0"/>
        </w:rPr>
        <w:t>Validate privacy settings and their impact on entry visibility.</w:t>
      </w:r>
    </w:p>
    <w:p w14:paraId="0000037C">
      <w:pPr>
        <w:numPr>
          <w:ilvl w:val="0"/>
          <w:numId w:val="5"/>
        </w:numPr>
        <w:spacing w:before="0" w:beforeAutospacing="0" w:after="0" w:afterAutospacing="0"/>
        <w:ind w:left="720" w:hanging="360"/>
        <w:rPr>
          <w:sz w:val="24"/>
          <w:szCs w:val="24"/>
        </w:rPr>
      </w:pPr>
      <w:r>
        <w:rPr>
          <w:sz w:val="24"/>
          <w:szCs w:val="24"/>
          <w:rtl w:val="0"/>
        </w:rPr>
        <w:t>User Acceptance Testing (UAT):</w:t>
      </w:r>
    </w:p>
    <w:p w14:paraId="0000037D">
      <w:pPr>
        <w:numPr>
          <w:ilvl w:val="1"/>
          <w:numId w:val="5"/>
        </w:numPr>
        <w:spacing w:before="0" w:beforeAutospacing="0" w:after="0" w:afterAutospacing="0"/>
        <w:ind w:left="1440" w:hanging="360"/>
        <w:rPr>
          <w:sz w:val="24"/>
          <w:szCs w:val="24"/>
        </w:rPr>
      </w:pPr>
      <w:r>
        <w:rPr>
          <w:sz w:val="24"/>
          <w:szCs w:val="24"/>
          <w:rtl w:val="0"/>
        </w:rPr>
        <w:t>Objective: Ensure the system meets the requirements and expectations of end-users.</w:t>
      </w:r>
    </w:p>
    <w:p w14:paraId="0000037E">
      <w:pPr>
        <w:numPr>
          <w:ilvl w:val="1"/>
          <w:numId w:val="5"/>
        </w:numPr>
        <w:spacing w:before="0" w:beforeAutospacing="0" w:after="0" w:afterAutospacing="0"/>
        <w:ind w:left="1440" w:hanging="360"/>
        <w:rPr>
          <w:sz w:val="24"/>
          <w:szCs w:val="24"/>
        </w:rPr>
      </w:pPr>
      <w:r>
        <w:rPr>
          <w:sz w:val="24"/>
          <w:szCs w:val="24"/>
          <w:rtl w:val="0"/>
        </w:rPr>
        <w:t>Scope: Test with real users in a staging environment.</w:t>
      </w:r>
    </w:p>
    <w:p w14:paraId="0000037F">
      <w:pPr>
        <w:numPr>
          <w:ilvl w:val="1"/>
          <w:numId w:val="5"/>
        </w:numPr>
        <w:spacing w:before="0" w:beforeAutospacing="0" w:after="0" w:afterAutospacing="0"/>
        <w:ind w:left="1440" w:hanging="360"/>
        <w:rPr>
          <w:sz w:val="24"/>
          <w:szCs w:val="24"/>
        </w:rPr>
      </w:pPr>
      <w:r>
        <w:rPr>
          <w:sz w:val="24"/>
          <w:szCs w:val="24"/>
          <w:rtl w:val="0"/>
        </w:rPr>
        <w:t>Tools: UserTesting, TestRail.</w:t>
      </w:r>
    </w:p>
    <w:p w14:paraId="00000380">
      <w:pPr>
        <w:numPr>
          <w:ilvl w:val="1"/>
          <w:numId w:val="5"/>
        </w:numPr>
        <w:spacing w:before="0" w:beforeAutospacing="0" w:after="0" w:afterAutospacing="0"/>
        <w:ind w:left="1440" w:hanging="360"/>
        <w:rPr>
          <w:sz w:val="24"/>
          <w:szCs w:val="24"/>
        </w:rPr>
      </w:pPr>
      <w:r>
        <w:rPr>
          <w:sz w:val="24"/>
          <w:szCs w:val="24"/>
          <w:rtl w:val="0"/>
        </w:rPr>
        <w:t>Examples:</w:t>
      </w:r>
    </w:p>
    <w:p w14:paraId="00000381">
      <w:pPr>
        <w:numPr>
          <w:ilvl w:val="2"/>
          <w:numId w:val="5"/>
        </w:numPr>
        <w:spacing w:before="0" w:beforeAutospacing="0" w:after="0" w:afterAutospacing="0"/>
        <w:ind w:left="2160" w:hanging="360"/>
        <w:rPr>
          <w:sz w:val="24"/>
          <w:szCs w:val="24"/>
        </w:rPr>
      </w:pPr>
      <w:r>
        <w:rPr>
          <w:sz w:val="24"/>
          <w:szCs w:val="24"/>
          <w:rtl w:val="0"/>
        </w:rPr>
        <w:t>Collect feedback from users on the ease of use of the new interface.</w:t>
      </w:r>
    </w:p>
    <w:p w14:paraId="00000382">
      <w:pPr>
        <w:numPr>
          <w:ilvl w:val="2"/>
          <w:numId w:val="5"/>
        </w:numPr>
        <w:spacing w:before="0" w:beforeAutospacing="0" w:after="0" w:afterAutospacing="0"/>
        <w:ind w:left="2160" w:hanging="360"/>
        <w:rPr>
          <w:sz w:val="24"/>
          <w:szCs w:val="24"/>
        </w:rPr>
      </w:pPr>
      <w:r>
        <w:rPr>
          <w:sz w:val="24"/>
          <w:szCs w:val="24"/>
          <w:rtl w:val="0"/>
        </w:rPr>
        <w:t>Validate that users can successfully create and share slam book entries.</w:t>
      </w:r>
    </w:p>
    <w:p w14:paraId="00000383">
      <w:pPr>
        <w:numPr>
          <w:ilvl w:val="2"/>
          <w:numId w:val="5"/>
        </w:numPr>
        <w:spacing w:before="0" w:beforeAutospacing="0" w:after="0" w:afterAutospacing="0"/>
        <w:ind w:left="2160" w:hanging="360"/>
        <w:rPr>
          <w:sz w:val="24"/>
          <w:szCs w:val="24"/>
        </w:rPr>
      </w:pPr>
      <w:r>
        <w:rPr>
          <w:sz w:val="24"/>
          <w:szCs w:val="24"/>
          <w:rtl w:val="0"/>
        </w:rPr>
        <w:t>Ensure users can navigate and use new features like media integration and real-time chat.</w:t>
      </w:r>
    </w:p>
    <w:p w14:paraId="00000384">
      <w:pPr>
        <w:numPr>
          <w:ilvl w:val="0"/>
          <w:numId w:val="5"/>
        </w:numPr>
        <w:spacing w:before="0" w:beforeAutospacing="0" w:after="0" w:afterAutospacing="0"/>
        <w:ind w:left="720" w:hanging="360"/>
        <w:rPr>
          <w:sz w:val="24"/>
          <w:szCs w:val="24"/>
        </w:rPr>
      </w:pPr>
      <w:r>
        <w:rPr>
          <w:sz w:val="24"/>
          <w:szCs w:val="24"/>
          <w:rtl w:val="0"/>
        </w:rPr>
        <w:t>Performance Testing:</w:t>
      </w:r>
    </w:p>
    <w:p w14:paraId="00000385">
      <w:pPr>
        <w:numPr>
          <w:ilvl w:val="1"/>
          <w:numId w:val="5"/>
        </w:numPr>
        <w:spacing w:before="0" w:beforeAutospacing="0" w:after="0" w:afterAutospacing="0"/>
        <w:ind w:left="1440" w:hanging="360"/>
        <w:rPr>
          <w:sz w:val="24"/>
          <w:szCs w:val="24"/>
        </w:rPr>
      </w:pPr>
      <w:r>
        <w:rPr>
          <w:sz w:val="24"/>
          <w:szCs w:val="24"/>
          <w:rtl w:val="0"/>
        </w:rPr>
        <w:t>Objective: Assess the speed, responsiveness, and stability of the system under load.</w:t>
      </w:r>
    </w:p>
    <w:p w14:paraId="00000386">
      <w:pPr>
        <w:numPr>
          <w:ilvl w:val="1"/>
          <w:numId w:val="5"/>
        </w:numPr>
        <w:spacing w:before="0" w:beforeAutospacing="0" w:after="0" w:afterAutospacing="0"/>
        <w:ind w:left="1440" w:hanging="360"/>
        <w:rPr>
          <w:sz w:val="24"/>
          <w:szCs w:val="24"/>
        </w:rPr>
      </w:pPr>
      <w:r>
        <w:rPr>
          <w:sz w:val="24"/>
          <w:szCs w:val="24"/>
          <w:rtl w:val="0"/>
        </w:rPr>
        <w:t>Scope: Test system performance under various conditions.</w:t>
      </w:r>
    </w:p>
    <w:p w14:paraId="00000387">
      <w:pPr>
        <w:numPr>
          <w:ilvl w:val="1"/>
          <w:numId w:val="5"/>
        </w:numPr>
        <w:spacing w:before="0" w:beforeAutospacing="0" w:after="0" w:afterAutospacing="0"/>
        <w:ind w:left="1440" w:hanging="360"/>
        <w:rPr>
          <w:sz w:val="24"/>
          <w:szCs w:val="24"/>
        </w:rPr>
      </w:pPr>
      <w:r>
        <w:rPr>
          <w:sz w:val="24"/>
          <w:szCs w:val="24"/>
          <w:rtl w:val="0"/>
        </w:rPr>
        <w:t>Tools: Apache JMeter, LoadRunner, Gatling.</w:t>
      </w:r>
    </w:p>
    <w:p w14:paraId="00000388">
      <w:pPr>
        <w:numPr>
          <w:ilvl w:val="1"/>
          <w:numId w:val="5"/>
        </w:numPr>
        <w:spacing w:before="0" w:beforeAutospacing="0" w:after="0" w:afterAutospacing="0"/>
        <w:ind w:left="1440" w:hanging="360"/>
        <w:rPr>
          <w:sz w:val="24"/>
          <w:szCs w:val="24"/>
        </w:rPr>
      </w:pPr>
      <w:r>
        <w:rPr>
          <w:sz w:val="24"/>
          <w:szCs w:val="24"/>
          <w:rtl w:val="0"/>
        </w:rPr>
        <w:t>Examples:</w:t>
      </w:r>
    </w:p>
    <w:p w14:paraId="00000389">
      <w:pPr>
        <w:numPr>
          <w:ilvl w:val="2"/>
          <w:numId w:val="5"/>
        </w:numPr>
        <w:spacing w:before="0" w:beforeAutospacing="0" w:after="0" w:afterAutospacing="0"/>
        <w:ind w:left="2160" w:hanging="360"/>
        <w:rPr>
          <w:sz w:val="24"/>
          <w:szCs w:val="24"/>
        </w:rPr>
      </w:pPr>
      <w:r>
        <w:rPr>
          <w:sz w:val="24"/>
          <w:szCs w:val="24"/>
          <w:rtl w:val="0"/>
        </w:rPr>
        <w:t>Test the system's behavior with a large number of concurrent users.</w:t>
      </w:r>
    </w:p>
    <w:p w14:paraId="0000038A">
      <w:pPr>
        <w:numPr>
          <w:ilvl w:val="2"/>
          <w:numId w:val="5"/>
        </w:numPr>
        <w:spacing w:before="0" w:beforeAutospacing="0" w:after="0" w:afterAutospacing="0"/>
        <w:ind w:left="2160" w:hanging="360"/>
        <w:rPr>
          <w:sz w:val="24"/>
          <w:szCs w:val="24"/>
        </w:rPr>
      </w:pPr>
      <w:r>
        <w:rPr>
          <w:sz w:val="24"/>
          <w:szCs w:val="24"/>
          <w:rtl w:val="0"/>
        </w:rPr>
        <w:t>Measure page load times and response times for different actions.</w:t>
      </w:r>
    </w:p>
    <w:p w14:paraId="0000038B">
      <w:pPr>
        <w:numPr>
          <w:ilvl w:val="2"/>
          <w:numId w:val="5"/>
        </w:numPr>
        <w:spacing w:before="0" w:beforeAutospacing="0" w:after="0" w:afterAutospacing="0"/>
        <w:ind w:left="2160" w:hanging="360"/>
        <w:rPr>
          <w:sz w:val="24"/>
          <w:szCs w:val="24"/>
        </w:rPr>
      </w:pPr>
      <w:r>
        <w:rPr>
          <w:sz w:val="24"/>
          <w:szCs w:val="24"/>
          <w:rtl w:val="0"/>
        </w:rPr>
        <w:t>Identify bottlenecks and optimize performance.</w:t>
      </w:r>
    </w:p>
    <w:p w14:paraId="0000038C">
      <w:pPr>
        <w:numPr>
          <w:ilvl w:val="0"/>
          <w:numId w:val="5"/>
        </w:numPr>
        <w:spacing w:before="0" w:beforeAutospacing="0" w:after="0" w:afterAutospacing="0"/>
        <w:ind w:left="720" w:hanging="360"/>
        <w:rPr>
          <w:sz w:val="24"/>
          <w:szCs w:val="24"/>
        </w:rPr>
      </w:pPr>
      <w:r>
        <w:rPr>
          <w:sz w:val="24"/>
          <w:szCs w:val="24"/>
          <w:rtl w:val="0"/>
        </w:rPr>
        <w:t>Security Testing:</w:t>
      </w:r>
    </w:p>
    <w:p w14:paraId="0000038D">
      <w:pPr>
        <w:numPr>
          <w:ilvl w:val="1"/>
          <w:numId w:val="5"/>
        </w:numPr>
        <w:spacing w:before="0" w:beforeAutospacing="0" w:after="0" w:afterAutospacing="0"/>
        <w:ind w:left="1440" w:hanging="360"/>
        <w:rPr>
          <w:sz w:val="24"/>
          <w:szCs w:val="24"/>
        </w:rPr>
      </w:pPr>
      <w:r>
        <w:rPr>
          <w:sz w:val="24"/>
          <w:szCs w:val="24"/>
          <w:rtl w:val="0"/>
        </w:rPr>
        <w:t>Objective: Identify vulnerabilities and ensure the system is secure.</w:t>
      </w:r>
    </w:p>
    <w:p w14:paraId="0000038E">
      <w:pPr>
        <w:numPr>
          <w:ilvl w:val="1"/>
          <w:numId w:val="5"/>
        </w:numPr>
        <w:spacing w:before="0" w:beforeAutospacing="0" w:after="0" w:afterAutospacing="0"/>
        <w:ind w:left="1440" w:hanging="360"/>
        <w:rPr>
          <w:sz w:val="24"/>
          <w:szCs w:val="24"/>
        </w:rPr>
      </w:pPr>
      <w:r>
        <w:rPr>
          <w:sz w:val="24"/>
          <w:szCs w:val="24"/>
          <w:rtl w:val="0"/>
        </w:rPr>
        <w:t>Scope: Test for security flaws and potential exploits.</w:t>
      </w:r>
    </w:p>
    <w:p w14:paraId="0000038F">
      <w:pPr>
        <w:numPr>
          <w:ilvl w:val="1"/>
          <w:numId w:val="5"/>
        </w:numPr>
        <w:spacing w:before="0" w:beforeAutospacing="0" w:after="0" w:afterAutospacing="0"/>
        <w:ind w:left="1440" w:hanging="360"/>
        <w:rPr>
          <w:sz w:val="24"/>
          <w:szCs w:val="24"/>
        </w:rPr>
      </w:pPr>
      <w:r>
        <w:rPr>
          <w:sz w:val="24"/>
          <w:szCs w:val="24"/>
          <w:rtl w:val="0"/>
        </w:rPr>
        <w:t>Tools: OWASP ZAP, Burp Suite, Nessus.</w:t>
      </w:r>
    </w:p>
    <w:p w14:paraId="00000390">
      <w:pPr>
        <w:numPr>
          <w:ilvl w:val="1"/>
          <w:numId w:val="5"/>
        </w:numPr>
        <w:spacing w:before="0" w:beforeAutospacing="0" w:after="0" w:afterAutospacing="0"/>
        <w:ind w:left="1440" w:hanging="360"/>
        <w:rPr>
          <w:sz w:val="24"/>
          <w:szCs w:val="24"/>
        </w:rPr>
      </w:pPr>
      <w:r>
        <w:rPr>
          <w:sz w:val="24"/>
          <w:szCs w:val="24"/>
          <w:rtl w:val="0"/>
        </w:rPr>
        <w:t>Examples:</w:t>
      </w:r>
    </w:p>
    <w:p w14:paraId="00000391">
      <w:pPr>
        <w:numPr>
          <w:ilvl w:val="2"/>
          <w:numId w:val="5"/>
        </w:numPr>
        <w:spacing w:before="0" w:beforeAutospacing="0" w:after="0" w:afterAutospacing="0"/>
        <w:ind w:left="2160" w:hanging="360"/>
        <w:rPr>
          <w:sz w:val="24"/>
          <w:szCs w:val="24"/>
        </w:rPr>
      </w:pPr>
      <w:r>
        <w:rPr>
          <w:sz w:val="24"/>
          <w:szCs w:val="24"/>
          <w:rtl w:val="0"/>
        </w:rPr>
        <w:t>Test for SQL injection, XSS, and other common vulnerabilities.</w:t>
      </w:r>
    </w:p>
    <w:p w14:paraId="00000392">
      <w:pPr>
        <w:numPr>
          <w:ilvl w:val="2"/>
          <w:numId w:val="5"/>
        </w:numPr>
        <w:spacing w:before="0" w:beforeAutospacing="0" w:after="0" w:afterAutospacing="0"/>
        <w:ind w:left="2160" w:hanging="360"/>
        <w:rPr>
          <w:sz w:val="24"/>
          <w:szCs w:val="24"/>
        </w:rPr>
      </w:pPr>
      <w:r>
        <w:rPr>
          <w:sz w:val="24"/>
          <w:szCs w:val="24"/>
          <w:rtl w:val="0"/>
        </w:rPr>
        <w:t>Validate the effectiveness of two-factor authentication.</w:t>
      </w:r>
    </w:p>
    <w:p w14:paraId="00000393">
      <w:pPr>
        <w:numPr>
          <w:ilvl w:val="2"/>
          <w:numId w:val="5"/>
        </w:numPr>
        <w:spacing w:before="0" w:beforeAutospacing="0" w:after="240"/>
        <w:ind w:left="2160" w:hanging="360"/>
        <w:rPr>
          <w:sz w:val="24"/>
          <w:szCs w:val="24"/>
        </w:rPr>
      </w:pPr>
      <w:r>
        <w:rPr>
          <w:sz w:val="24"/>
          <w:szCs w:val="24"/>
          <w:rtl w:val="0"/>
        </w:rPr>
        <w:t>Ensure data encryption and secure storage of user information.</w:t>
      </w:r>
    </w:p>
    <w:p w14:paraId="00000394">
      <w:pPr>
        <w:pStyle w:val="4"/>
        <w:spacing w:before="280" w:after="80" w:line="276" w:lineRule="auto"/>
        <w:rPr>
          <w:rFonts w:ascii="Calibri" w:hAnsi="Calibri" w:eastAsia="Calibri" w:cs="Calibri"/>
          <w:sz w:val="28"/>
          <w:szCs w:val="28"/>
        </w:rPr>
      </w:pPr>
      <w:bookmarkStart w:id="1" w:name="_o75fy45js48a" w:colFirst="0" w:colLast="0"/>
      <w:bookmarkEnd w:id="1"/>
      <w:r>
        <w:rPr>
          <w:rFonts w:ascii="Calibri" w:hAnsi="Calibri" w:eastAsia="Calibri" w:cs="Calibri"/>
          <w:sz w:val="28"/>
          <w:szCs w:val="28"/>
          <w:rtl w:val="0"/>
        </w:rPr>
        <w:t>Validation Plan</w:t>
      </w:r>
    </w:p>
    <w:p w14:paraId="00000395">
      <w:pPr>
        <w:numPr>
          <w:ilvl w:val="0"/>
          <w:numId w:val="6"/>
        </w:numPr>
        <w:spacing w:before="240" w:after="0" w:afterAutospacing="0"/>
        <w:ind w:left="720" w:hanging="360"/>
        <w:rPr>
          <w:sz w:val="24"/>
          <w:szCs w:val="24"/>
        </w:rPr>
      </w:pPr>
      <w:r>
        <w:rPr>
          <w:sz w:val="24"/>
          <w:szCs w:val="24"/>
          <w:rtl w:val="0"/>
        </w:rPr>
        <w:t>Requirement Validation:</w:t>
      </w:r>
    </w:p>
    <w:p w14:paraId="00000396">
      <w:pPr>
        <w:numPr>
          <w:ilvl w:val="1"/>
          <w:numId w:val="6"/>
        </w:numPr>
        <w:spacing w:before="0" w:beforeAutospacing="0" w:after="0" w:afterAutospacing="0"/>
        <w:ind w:left="1440" w:hanging="360"/>
        <w:rPr>
          <w:sz w:val="24"/>
          <w:szCs w:val="24"/>
        </w:rPr>
      </w:pPr>
      <w:r>
        <w:rPr>
          <w:sz w:val="24"/>
          <w:szCs w:val="24"/>
          <w:rtl w:val="0"/>
        </w:rPr>
        <w:t>Objective: Ensure that the system meets all defined requirements.</w:t>
      </w:r>
    </w:p>
    <w:p w14:paraId="00000397">
      <w:pPr>
        <w:numPr>
          <w:ilvl w:val="1"/>
          <w:numId w:val="6"/>
        </w:numPr>
        <w:spacing w:before="0" w:beforeAutospacing="0" w:after="0" w:afterAutospacing="0"/>
        <w:ind w:left="1440" w:hanging="360"/>
        <w:rPr>
          <w:sz w:val="24"/>
          <w:szCs w:val="24"/>
        </w:rPr>
      </w:pPr>
      <w:r>
        <w:rPr>
          <w:sz w:val="24"/>
          <w:szCs w:val="24"/>
          <w:rtl w:val="0"/>
        </w:rPr>
        <w:t>Scope: Review requirement specifications and compare them with the implemented system.</w:t>
      </w:r>
    </w:p>
    <w:p w14:paraId="00000398">
      <w:pPr>
        <w:numPr>
          <w:ilvl w:val="1"/>
          <w:numId w:val="6"/>
        </w:numPr>
        <w:spacing w:before="0" w:beforeAutospacing="0" w:after="0" w:afterAutospacing="0"/>
        <w:ind w:left="1440" w:hanging="360"/>
        <w:rPr>
          <w:sz w:val="24"/>
          <w:szCs w:val="24"/>
        </w:rPr>
      </w:pPr>
      <w:r>
        <w:rPr>
          <w:sz w:val="24"/>
          <w:szCs w:val="24"/>
          <w:rtl w:val="0"/>
        </w:rPr>
        <w:t>Methods: Requirement traceability matrix, reviews, inspections.</w:t>
      </w:r>
    </w:p>
    <w:p w14:paraId="00000399">
      <w:pPr>
        <w:numPr>
          <w:ilvl w:val="1"/>
          <w:numId w:val="6"/>
        </w:numPr>
        <w:spacing w:before="0" w:beforeAutospacing="0" w:after="0" w:afterAutospacing="0"/>
        <w:ind w:left="1440" w:hanging="360"/>
        <w:rPr>
          <w:sz w:val="24"/>
          <w:szCs w:val="24"/>
        </w:rPr>
      </w:pPr>
      <w:r>
        <w:rPr>
          <w:sz w:val="24"/>
          <w:szCs w:val="24"/>
          <w:rtl w:val="0"/>
        </w:rPr>
        <w:t>Examples:</w:t>
      </w:r>
    </w:p>
    <w:p w14:paraId="0000039A">
      <w:pPr>
        <w:numPr>
          <w:ilvl w:val="2"/>
          <w:numId w:val="6"/>
        </w:numPr>
        <w:spacing w:before="0" w:beforeAutospacing="0" w:after="0" w:afterAutospacing="0"/>
        <w:ind w:left="2160" w:hanging="360"/>
        <w:rPr>
          <w:sz w:val="24"/>
          <w:szCs w:val="24"/>
        </w:rPr>
      </w:pPr>
      <w:r>
        <w:rPr>
          <w:sz w:val="24"/>
          <w:szCs w:val="24"/>
          <w:rtl w:val="0"/>
        </w:rPr>
        <w:t>Validate that all user stories and use cases are addressed.</w:t>
      </w:r>
    </w:p>
    <w:p w14:paraId="0000039B">
      <w:pPr>
        <w:numPr>
          <w:ilvl w:val="2"/>
          <w:numId w:val="6"/>
        </w:numPr>
        <w:spacing w:before="0" w:beforeAutospacing="0" w:after="0" w:afterAutospacing="0"/>
        <w:ind w:left="2160" w:hanging="360"/>
        <w:rPr>
          <w:sz w:val="24"/>
          <w:szCs w:val="24"/>
        </w:rPr>
      </w:pPr>
      <w:r>
        <w:rPr>
          <w:sz w:val="24"/>
          <w:szCs w:val="24"/>
          <w:rtl w:val="0"/>
        </w:rPr>
        <w:t>Ensure that all mandatory features are implemented.</w:t>
      </w:r>
    </w:p>
    <w:p w14:paraId="0000039C">
      <w:pPr>
        <w:numPr>
          <w:ilvl w:val="0"/>
          <w:numId w:val="6"/>
        </w:numPr>
        <w:spacing w:before="0" w:beforeAutospacing="0" w:after="0" w:afterAutospacing="0"/>
        <w:ind w:left="720" w:hanging="360"/>
        <w:rPr>
          <w:sz w:val="24"/>
          <w:szCs w:val="24"/>
        </w:rPr>
      </w:pPr>
      <w:r>
        <w:rPr>
          <w:sz w:val="24"/>
          <w:szCs w:val="24"/>
          <w:rtl w:val="0"/>
        </w:rPr>
        <w:t>Functional Validation:</w:t>
      </w:r>
    </w:p>
    <w:p w14:paraId="0000039D">
      <w:pPr>
        <w:numPr>
          <w:ilvl w:val="1"/>
          <w:numId w:val="6"/>
        </w:numPr>
        <w:spacing w:before="0" w:beforeAutospacing="0" w:after="0" w:afterAutospacing="0"/>
        <w:ind w:left="1440" w:hanging="360"/>
        <w:rPr>
          <w:sz w:val="24"/>
          <w:szCs w:val="24"/>
        </w:rPr>
      </w:pPr>
      <w:r>
        <w:rPr>
          <w:sz w:val="24"/>
          <w:szCs w:val="24"/>
          <w:rtl w:val="0"/>
        </w:rPr>
        <w:t>Objective: Confirm that the system functions correctly.</w:t>
      </w:r>
    </w:p>
    <w:p w14:paraId="0000039E">
      <w:pPr>
        <w:numPr>
          <w:ilvl w:val="1"/>
          <w:numId w:val="6"/>
        </w:numPr>
        <w:spacing w:before="0" w:beforeAutospacing="0" w:after="0" w:afterAutospacing="0"/>
        <w:ind w:left="1440" w:hanging="360"/>
        <w:rPr>
          <w:sz w:val="24"/>
          <w:szCs w:val="24"/>
        </w:rPr>
      </w:pPr>
      <w:r>
        <w:rPr>
          <w:sz w:val="24"/>
          <w:szCs w:val="24"/>
          <w:rtl w:val="0"/>
        </w:rPr>
        <w:t>Scope: Validate all functional aspects of the system.</w:t>
      </w:r>
    </w:p>
    <w:p w14:paraId="0000039F">
      <w:pPr>
        <w:numPr>
          <w:ilvl w:val="1"/>
          <w:numId w:val="6"/>
        </w:numPr>
        <w:spacing w:before="0" w:beforeAutospacing="0" w:after="0" w:afterAutospacing="0"/>
        <w:ind w:left="1440" w:hanging="360"/>
        <w:rPr>
          <w:sz w:val="24"/>
          <w:szCs w:val="24"/>
        </w:rPr>
      </w:pPr>
      <w:r>
        <w:rPr>
          <w:sz w:val="24"/>
          <w:szCs w:val="24"/>
          <w:rtl w:val="0"/>
        </w:rPr>
        <w:t>Methods: Functional testing, UAT.</w:t>
      </w:r>
    </w:p>
    <w:p w14:paraId="000003A0">
      <w:pPr>
        <w:numPr>
          <w:ilvl w:val="1"/>
          <w:numId w:val="6"/>
        </w:numPr>
        <w:spacing w:before="0" w:beforeAutospacing="0" w:after="0" w:afterAutospacing="0"/>
        <w:ind w:left="1440" w:hanging="360"/>
        <w:rPr>
          <w:sz w:val="24"/>
          <w:szCs w:val="24"/>
        </w:rPr>
      </w:pPr>
      <w:r>
        <w:rPr>
          <w:sz w:val="24"/>
          <w:szCs w:val="24"/>
          <w:rtl w:val="0"/>
        </w:rPr>
        <w:t>Examples:</w:t>
      </w:r>
    </w:p>
    <w:p w14:paraId="000003A1">
      <w:pPr>
        <w:numPr>
          <w:ilvl w:val="2"/>
          <w:numId w:val="6"/>
        </w:numPr>
        <w:spacing w:before="0" w:beforeAutospacing="0" w:after="0" w:afterAutospacing="0"/>
        <w:ind w:left="2160" w:hanging="360"/>
        <w:rPr>
          <w:sz w:val="24"/>
          <w:szCs w:val="24"/>
        </w:rPr>
      </w:pPr>
      <w:r>
        <w:rPr>
          <w:sz w:val="24"/>
          <w:szCs w:val="24"/>
          <w:rtl w:val="0"/>
        </w:rPr>
        <w:t>Verify that all buttons and links perform their intended actions.</w:t>
      </w:r>
    </w:p>
    <w:p w14:paraId="000003A2">
      <w:pPr>
        <w:numPr>
          <w:ilvl w:val="2"/>
          <w:numId w:val="6"/>
        </w:numPr>
        <w:spacing w:before="0" w:beforeAutospacing="0" w:after="0" w:afterAutospacing="0"/>
        <w:ind w:left="2160" w:hanging="360"/>
        <w:rPr>
          <w:sz w:val="24"/>
          <w:szCs w:val="24"/>
        </w:rPr>
      </w:pPr>
      <w:r>
        <w:rPr>
          <w:sz w:val="24"/>
          <w:szCs w:val="24"/>
          <w:rtl w:val="0"/>
        </w:rPr>
        <w:t>Confirm that user inputs are correctly processed and stored.</w:t>
      </w:r>
    </w:p>
    <w:p w14:paraId="000003A3">
      <w:pPr>
        <w:numPr>
          <w:ilvl w:val="0"/>
          <w:numId w:val="6"/>
        </w:numPr>
        <w:spacing w:before="0" w:beforeAutospacing="0" w:after="0" w:afterAutospacing="0"/>
        <w:ind w:left="720" w:hanging="360"/>
        <w:rPr>
          <w:sz w:val="24"/>
          <w:szCs w:val="24"/>
        </w:rPr>
      </w:pPr>
      <w:r>
        <w:rPr>
          <w:sz w:val="24"/>
          <w:szCs w:val="24"/>
          <w:rtl w:val="0"/>
        </w:rPr>
        <w:t>Usability Validation:</w:t>
      </w:r>
    </w:p>
    <w:p w14:paraId="000003A4">
      <w:pPr>
        <w:numPr>
          <w:ilvl w:val="1"/>
          <w:numId w:val="6"/>
        </w:numPr>
        <w:spacing w:before="0" w:beforeAutospacing="0" w:after="0" w:afterAutospacing="0"/>
        <w:ind w:left="1440" w:hanging="360"/>
        <w:rPr>
          <w:sz w:val="24"/>
          <w:szCs w:val="24"/>
        </w:rPr>
      </w:pPr>
      <w:r>
        <w:rPr>
          <w:sz w:val="24"/>
          <w:szCs w:val="24"/>
          <w:rtl w:val="0"/>
        </w:rPr>
        <w:t>Objective: Ensure the system is user-friendly and meets usability standards.</w:t>
      </w:r>
    </w:p>
    <w:p w14:paraId="000003A5">
      <w:pPr>
        <w:numPr>
          <w:ilvl w:val="1"/>
          <w:numId w:val="6"/>
        </w:numPr>
        <w:spacing w:before="0" w:beforeAutospacing="0" w:after="0" w:afterAutospacing="0"/>
        <w:ind w:left="1440" w:hanging="360"/>
        <w:rPr>
          <w:sz w:val="24"/>
          <w:szCs w:val="24"/>
        </w:rPr>
      </w:pPr>
      <w:r>
        <w:rPr>
          <w:sz w:val="24"/>
          <w:szCs w:val="24"/>
          <w:rtl w:val="0"/>
        </w:rPr>
        <w:t>Scope: Validate the user interface and user experience.</w:t>
      </w:r>
    </w:p>
    <w:p w14:paraId="000003A6">
      <w:pPr>
        <w:numPr>
          <w:ilvl w:val="1"/>
          <w:numId w:val="6"/>
        </w:numPr>
        <w:spacing w:before="0" w:beforeAutospacing="0" w:after="0" w:afterAutospacing="0"/>
        <w:ind w:left="1440" w:hanging="360"/>
        <w:rPr>
          <w:sz w:val="24"/>
          <w:szCs w:val="24"/>
        </w:rPr>
      </w:pPr>
      <w:r>
        <w:rPr>
          <w:sz w:val="24"/>
          <w:szCs w:val="24"/>
          <w:rtl w:val="0"/>
        </w:rPr>
        <w:t>Methods: Usability testing, user feedback.</w:t>
      </w:r>
    </w:p>
    <w:p w14:paraId="000003A7">
      <w:pPr>
        <w:numPr>
          <w:ilvl w:val="1"/>
          <w:numId w:val="6"/>
        </w:numPr>
        <w:spacing w:before="0" w:beforeAutospacing="0" w:after="0" w:afterAutospacing="0"/>
        <w:ind w:left="1440" w:hanging="360"/>
        <w:rPr>
          <w:sz w:val="24"/>
          <w:szCs w:val="24"/>
        </w:rPr>
      </w:pPr>
      <w:r>
        <w:rPr>
          <w:sz w:val="24"/>
          <w:szCs w:val="24"/>
          <w:rtl w:val="0"/>
        </w:rPr>
        <w:t>Examples:</w:t>
      </w:r>
    </w:p>
    <w:p w14:paraId="000003A8">
      <w:pPr>
        <w:numPr>
          <w:ilvl w:val="2"/>
          <w:numId w:val="6"/>
        </w:numPr>
        <w:spacing w:before="0" w:beforeAutospacing="0" w:after="0" w:afterAutospacing="0"/>
        <w:ind w:left="2160" w:hanging="360"/>
        <w:rPr>
          <w:sz w:val="24"/>
          <w:szCs w:val="24"/>
        </w:rPr>
      </w:pPr>
      <w:r>
        <w:rPr>
          <w:sz w:val="24"/>
          <w:szCs w:val="24"/>
          <w:rtl w:val="0"/>
        </w:rPr>
        <w:t>Conduct usability testing sessions with a diverse group of users.</w:t>
      </w:r>
    </w:p>
    <w:p w14:paraId="000003A9">
      <w:pPr>
        <w:numPr>
          <w:ilvl w:val="2"/>
          <w:numId w:val="6"/>
        </w:numPr>
        <w:spacing w:before="0" w:beforeAutospacing="0" w:after="0" w:afterAutospacing="0"/>
        <w:ind w:left="2160" w:hanging="360"/>
        <w:rPr>
          <w:sz w:val="24"/>
          <w:szCs w:val="24"/>
        </w:rPr>
      </w:pPr>
      <w:r>
        <w:rPr>
          <w:sz w:val="24"/>
          <w:szCs w:val="24"/>
          <w:rtl w:val="0"/>
        </w:rPr>
        <w:t>Collect and analyze user feedback to identify areas for improvement.</w:t>
      </w:r>
    </w:p>
    <w:p w14:paraId="000003AA">
      <w:pPr>
        <w:numPr>
          <w:ilvl w:val="0"/>
          <w:numId w:val="6"/>
        </w:numPr>
        <w:spacing w:before="0" w:beforeAutospacing="0" w:after="0" w:afterAutospacing="0"/>
        <w:ind w:left="720" w:hanging="360"/>
        <w:rPr>
          <w:sz w:val="24"/>
          <w:szCs w:val="24"/>
        </w:rPr>
      </w:pPr>
      <w:r>
        <w:rPr>
          <w:sz w:val="24"/>
          <w:szCs w:val="24"/>
          <w:rtl w:val="0"/>
        </w:rPr>
        <w:t>Performance Validation:</w:t>
      </w:r>
    </w:p>
    <w:p w14:paraId="000003AB">
      <w:pPr>
        <w:numPr>
          <w:ilvl w:val="1"/>
          <w:numId w:val="6"/>
        </w:numPr>
        <w:spacing w:before="0" w:beforeAutospacing="0" w:after="0" w:afterAutospacing="0"/>
        <w:ind w:left="1440" w:hanging="360"/>
        <w:rPr>
          <w:sz w:val="24"/>
          <w:szCs w:val="24"/>
        </w:rPr>
      </w:pPr>
      <w:r>
        <w:rPr>
          <w:sz w:val="24"/>
          <w:szCs w:val="24"/>
          <w:rtl w:val="0"/>
        </w:rPr>
        <w:t>Objective: Ensure the system performs well under expected load conditions.</w:t>
      </w:r>
    </w:p>
    <w:p w14:paraId="000003AC">
      <w:pPr>
        <w:numPr>
          <w:ilvl w:val="1"/>
          <w:numId w:val="6"/>
        </w:numPr>
        <w:spacing w:before="0" w:beforeAutospacing="0" w:after="0" w:afterAutospacing="0"/>
        <w:ind w:left="1440" w:hanging="360"/>
        <w:rPr>
          <w:sz w:val="24"/>
          <w:szCs w:val="24"/>
        </w:rPr>
      </w:pPr>
      <w:r>
        <w:rPr>
          <w:sz w:val="24"/>
          <w:szCs w:val="24"/>
          <w:rtl w:val="0"/>
        </w:rPr>
        <w:t>Scope: Validate the system's performance metrics.</w:t>
      </w:r>
    </w:p>
    <w:p w14:paraId="000003AD">
      <w:pPr>
        <w:numPr>
          <w:ilvl w:val="1"/>
          <w:numId w:val="6"/>
        </w:numPr>
        <w:spacing w:before="0" w:beforeAutospacing="0" w:after="0" w:afterAutospacing="0"/>
        <w:ind w:left="1440" w:hanging="360"/>
        <w:rPr>
          <w:sz w:val="24"/>
          <w:szCs w:val="24"/>
        </w:rPr>
      </w:pPr>
      <w:r>
        <w:rPr>
          <w:sz w:val="24"/>
          <w:szCs w:val="24"/>
          <w:rtl w:val="0"/>
        </w:rPr>
        <w:t>Methods: Performance testing, load testing.</w:t>
      </w:r>
    </w:p>
    <w:p w14:paraId="000003AE">
      <w:pPr>
        <w:numPr>
          <w:ilvl w:val="1"/>
          <w:numId w:val="6"/>
        </w:numPr>
        <w:spacing w:before="0" w:beforeAutospacing="0" w:after="0" w:afterAutospacing="0"/>
        <w:ind w:left="1440" w:hanging="360"/>
        <w:rPr>
          <w:sz w:val="24"/>
          <w:szCs w:val="24"/>
        </w:rPr>
      </w:pPr>
      <w:r>
        <w:rPr>
          <w:sz w:val="24"/>
          <w:szCs w:val="24"/>
          <w:rtl w:val="0"/>
        </w:rPr>
        <w:t>Examples:</w:t>
      </w:r>
    </w:p>
    <w:p w14:paraId="000003AF">
      <w:pPr>
        <w:numPr>
          <w:ilvl w:val="2"/>
          <w:numId w:val="6"/>
        </w:numPr>
        <w:spacing w:before="0" w:beforeAutospacing="0" w:after="0" w:afterAutospacing="0"/>
        <w:ind w:left="2160" w:hanging="360"/>
        <w:rPr>
          <w:sz w:val="24"/>
          <w:szCs w:val="24"/>
        </w:rPr>
      </w:pPr>
      <w:r>
        <w:rPr>
          <w:sz w:val="24"/>
          <w:szCs w:val="24"/>
          <w:rtl w:val="0"/>
        </w:rPr>
        <w:t>Validate that the system can handle peak loads without degradation.</w:t>
      </w:r>
    </w:p>
    <w:p w14:paraId="000003B0">
      <w:pPr>
        <w:numPr>
          <w:ilvl w:val="2"/>
          <w:numId w:val="6"/>
        </w:numPr>
        <w:spacing w:before="0" w:beforeAutospacing="0" w:after="0" w:afterAutospacing="0"/>
        <w:ind w:left="2160" w:hanging="360"/>
        <w:rPr>
          <w:sz w:val="24"/>
          <w:szCs w:val="24"/>
        </w:rPr>
      </w:pPr>
      <w:r>
        <w:rPr>
          <w:sz w:val="24"/>
          <w:szCs w:val="24"/>
          <w:rtl w:val="0"/>
        </w:rPr>
        <w:t>Ensure that response times are within acceptable limits.</w:t>
      </w:r>
    </w:p>
    <w:p w14:paraId="000003B1">
      <w:pPr>
        <w:numPr>
          <w:ilvl w:val="0"/>
          <w:numId w:val="6"/>
        </w:numPr>
        <w:spacing w:before="0" w:beforeAutospacing="0" w:after="0" w:afterAutospacing="0"/>
        <w:ind w:left="720" w:hanging="360"/>
        <w:rPr>
          <w:sz w:val="24"/>
          <w:szCs w:val="24"/>
        </w:rPr>
      </w:pPr>
      <w:r>
        <w:rPr>
          <w:sz w:val="24"/>
          <w:szCs w:val="24"/>
          <w:rtl w:val="0"/>
        </w:rPr>
        <w:t>Security Validation:</w:t>
      </w:r>
    </w:p>
    <w:p w14:paraId="000003B2">
      <w:pPr>
        <w:numPr>
          <w:ilvl w:val="1"/>
          <w:numId w:val="6"/>
        </w:numPr>
        <w:spacing w:before="0" w:beforeAutospacing="0" w:after="0" w:afterAutospacing="0"/>
        <w:ind w:left="1440" w:hanging="360"/>
        <w:rPr>
          <w:sz w:val="24"/>
          <w:szCs w:val="24"/>
        </w:rPr>
      </w:pPr>
      <w:r>
        <w:rPr>
          <w:sz w:val="24"/>
          <w:szCs w:val="24"/>
          <w:rtl w:val="0"/>
        </w:rPr>
        <w:t>Objective: Ensure the system is secure and meets security requirements.</w:t>
      </w:r>
    </w:p>
    <w:p w14:paraId="000003B3">
      <w:pPr>
        <w:numPr>
          <w:ilvl w:val="1"/>
          <w:numId w:val="6"/>
        </w:numPr>
        <w:spacing w:before="0" w:beforeAutospacing="0" w:after="0" w:afterAutospacing="0"/>
        <w:ind w:left="1440" w:hanging="360"/>
        <w:rPr>
          <w:sz w:val="24"/>
          <w:szCs w:val="24"/>
        </w:rPr>
      </w:pPr>
      <w:r>
        <w:rPr>
          <w:sz w:val="24"/>
          <w:szCs w:val="24"/>
          <w:rtl w:val="0"/>
        </w:rPr>
        <w:t>Scope: Validate the system's security measures.</w:t>
      </w:r>
    </w:p>
    <w:p w14:paraId="000003B4">
      <w:pPr>
        <w:numPr>
          <w:ilvl w:val="1"/>
          <w:numId w:val="6"/>
        </w:numPr>
        <w:spacing w:before="0" w:beforeAutospacing="0" w:after="0" w:afterAutospacing="0"/>
        <w:ind w:left="1440" w:hanging="360"/>
        <w:rPr>
          <w:sz w:val="24"/>
          <w:szCs w:val="24"/>
        </w:rPr>
      </w:pPr>
      <w:r>
        <w:rPr>
          <w:sz w:val="24"/>
          <w:szCs w:val="24"/>
          <w:rtl w:val="0"/>
        </w:rPr>
        <w:t>Methods: Security testing, vulnerability assessments.</w:t>
      </w:r>
    </w:p>
    <w:p w14:paraId="000003B5">
      <w:pPr>
        <w:numPr>
          <w:ilvl w:val="1"/>
          <w:numId w:val="6"/>
        </w:numPr>
        <w:spacing w:before="0" w:beforeAutospacing="0" w:after="0" w:afterAutospacing="0"/>
        <w:ind w:left="1440" w:hanging="360"/>
        <w:rPr>
          <w:sz w:val="24"/>
          <w:szCs w:val="24"/>
        </w:rPr>
      </w:pPr>
      <w:r>
        <w:rPr>
          <w:sz w:val="24"/>
          <w:szCs w:val="24"/>
          <w:rtl w:val="0"/>
        </w:rPr>
        <w:t>Examples:</w:t>
      </w:r>
    </w:p>
    <w:p w14:paraId="000003B6">
      <w:pPr>
        <w:numPr>
          <w:ilvl w:val="2"/>
          <w:numId w:val="6"/>
        </w:numPr>
        <w:spacing w:before="0" w:beforeAutospacing="0" w:after="0" w:afterAutospacing="0"/>
        <w:ind w:left="2160" w:hanging="360"/>
        <w:rPr>
          <w:sz w:val="24"/>
          <w:szCs w:val="24"/>
        </w:rPr>
      </w:pPr>
      <w:r>
        <w:rPr>
          <w:sz w:val="24"/>
          <w:szCs w:val="24"/>
          <w:rtl w:val="0"/>
        </w:rPr>
        <w:t>Confirm that all identified vulnerabilities have been addressed.</w:t>
      </w:r>
    </w:p>
    <w:p w14:paraId="000003B7">
      <w:pPr>
        <w:numPr>
          <w:ilvl w:val="2"/>
          <w:numId w:val="6"/>
        </w:numPr>
        <w:spacing w:before="0" w:beforeAutospacing="0" w:after="240"/>
        <w:ind w:left="2160" w:hanging="360"/>
        <w:rPr>
          <w:sz w:val="24"/>
          <w:szCs w:val="24"/>
        </w:rPr>
      </w:pPr>
      <w:r>
        <w:rPr>
          <w:sz w:val="24"/>
          <w:szCs w:val="24"/>
          <w:rtl w:val="0"/>
        </w:rPr>
        <w:t>Validate that user data is protected and privacy settings are effective.</w:t>
      </w:r>
    </w:p>
    <w:p w14:paraId="000003B8">
      <w:pPr>
        <w:pStyle w:val="4"/>
        <w:spacing w:before="280" w:after="80" w:line="276" w:lineRule="auto"/>
        <w:rPr>
          <w:rFonts w:ascii="Calibri" w:hAnsi="Calibri" w:eastAsia="Calibri" w:cs="Calibri"/>
          <w:sz w:val="28"/>
          <w:szCs w:val="28"/>
        </w:rPr>
      </w:pPr>
      <w:bookmarkStart w:id="2" w:name="_cfayiwsuagrq" w:colFirst="0" w:colLast="0"/>
      <w:bookmarkEnd w:id="2"/>
      <w:r>
        <w:rPr>
          <w:rFonts w:ascii="Calibri" w:hAnsi="Calibri" w:eastAsia="Calibri" w:cs="Calibri"/>
          <w:sz w:val="28"/>
          <w:szCs w:val="28"/>
          <w:rtl w:val="0"/>
        </w:rPr>
        <w:t>Documentation and Reporting</w:t>
      </w:r>
    </w:p>
    <w:p w14:paraId="000003B9">
      <w:pPr>
        <w:numPr>
          <w:ilvl w:val="0"/>
          <w:numId w:val="7"/>
        </w:numPr>
        <w:spacing w:before="240" w:after="0" w:afterAutospacing="0"/>
        <w:ind w:left="720" w:hanging="360"/>
        <w:rPr>
          <w:sz w:val="24"/>
          <w:szCs w:val="24"/>
        </w:rPr>
      </w:pPr>
      <w:r>
        <w:rPr>
          <w:sz w:val="24"/>
          <w:szCs w:val="24"/>
          <w:rtl w:val="0"/>
        </w:rPr>
        <w:t>Test Plan Document:</w:t>
      </w:r>
    </w:p>
    <w:p w14:paraId="000003BA">
      <w:pPr>
        <w:numPr>
          <w:ilvl w:val="1"/>
          <w:numId w:val="7"/>
        </w:numPr>
        <w:spacing w:before="0" w:beforeAutospacing="0" w:after="0" w:afterAutospacing="0"/>
        <w:ind w:left="1440" w:hanging="360"/>
        <w:rPr>
          <w:sz w:val="24"/>
          <w:szCs w:val="24"/>
        </w:rPr>
      </w:pPr>
      <w:r>
        <w:rPr>
          <w:sz w:val="24"/>
          <w:szCs w:val="24"/>
          <w:rtl w:val="0"/>
        </w:rPr>
        <w:t>Outline the overall testing strategy, objectives, scope, resources, and schedule.</w:t>
      </w:r>
    </w:p>
    <w:p w14:paraId="000003BB">
      <w:pPr>
        <w:numPr>
          <w:ilvl w:val="0"/>
          <w:numId w:val="7"/>
        </w:numPr>
        <w:spacing w:before="0" w:beforeAutospacing="0" w:after="0" w:afterAutospacing="0"/>
        <w:ind w:left="720" w:hanging="360"/>
        <w:rPr>
          <w:sz w:val="24"/>
          <w:szCs w:val="24"/>
        </w:rPr>
      </w:pPr>
      <w:r>
        <w:rPr>
          <w:sz w:val="24"/>
          <w:szCs w:val="24"/>
          <w:rtl w:val="0"/>
        </w:rPr>
        <w:t>Test Cases and Scripts:</w:t>
      </w:r>
    </w:p>
    <w:p w14:paraId="000003BC">
      <w:pPr>
        <w:numPr>
          <w:ilvl w:val="1"/>
          <w:numId w:val="7"/>
        </w:numPr>
        <w:spacing w:before="0" w:beforeAutospacing="0" w:after="0" w:afterAutospacing="0"/>
        <w:ind w:left="1440" w:hanging="360"/>
        <w:rPr>
          <w:sz w:val="24"/>
          <w:szCs w:val="24"/>
        </w:rPr>
      </w:pPr>
      <w:r>
        <w:rPr>
          <w:sz w:val="24"/>
          <w:szCs w:val="24"/>
          <w:rtl w:val="0"/>
        </w:rPr>
        <w:t>Detailed test cases for each testing phase, including expected results and acceptance criteria.</w:t>
      </w:r>
    </w:p>
    <w:p w14:paraId="000003BD">
      <w:pPr>
        <w:numPr>
          <w:ilvl w:val="0"/>
          <w:numId w:val="7"/>
        </w:numPr>
        <w:spacing w:before="0" w:beforeAutospacing="0" w:after="0" w:afterAutospacing="0"/>
        <w:ind w:left="720" w:hanging="360"/>
        <w:rPr>
          <w:sz w:val="24"/>
          <w:szCs w:val="24"/>
        </w:rPr>
      </w:pPr>
      <w:r>
        <w:rPr>
          <w:sz w:val="24"/>
          <w:szCs w:val="24"/>
          <w:rtl w:val="0"/>
        </w:rPr>
        <w:t>Test Execution Reports:</w:t>
      </w:r>
    </w:p>
    <w:p w14:paraId="000003BE">
      <w:pPr>
        <w:numPr>
          <w:ilvl w:val="1"/>
          <w:numId w:val="7"/>
        </w:numPr>
        <w:spacing w:before="0" w:beforeAutospacing="0" w:after="0" w:afterAutospacing="0"/>
        <w:ind w:left="1440" w:hanging="360"/>
        <w:rPr>
          <w:sz w:val="24"/>
          <w:szCs w:val="24"/>
        </w:rPr>
      </w:pPr>
      <w:r>
        <w:rPr>
          <w:sz w:val="24"/>
          <w:szCs w:val="24"/>
          <w:rtl w:val="0"/>
        </w:rPr>
        <w:t>Reports detailing the results of each testing phase, including passed, failed, and blocked test cases.</w:t>
      </w:r>
    </w:p>
    <w:p w14:paraId="000003BF">
      <w:pPr>
        <w:numPr>
          <w:ilvl w:val="0"/>
          <w:numId w:val="7"/>
        </w:numPr>
        <w:spacing w:before="0" w:beforeAutospacing="0" w:after="0" w:afterAutospacing="0"/>
        <w:ind w:left="720" w:hanging="360"/>
        <w:rPr>
          <w:sz w:val="24"/>
          <w:szCs w:val="24"/>
        </w:rPr>
      </w:pPr>
      <w:r>
        <w:rPr>
          <w:sz w:val="24"/>
          <w:szCs w:val="24"/>
          <w:rtl w:val="0"/>
        </w:rPr>
        <w:t>Bug Reports:</w:t>
      </w:r>
    </w:p>
    <w:p w14:paraId="000003C0">
      <w:pPr>
        <w:numPr>
          <w:ilvl w:val="1"/>
          <w:numId w:val="7"/>
        </w:numPr>
        <w:spacing w:before="0" w:beforeAutospacing="0" w:after="0" w:afterAutospacing="0"/>
        <w:ind w:left="1440" w:hanging="360"/>
        <w:rPr>
          <w:sz w:val="24"/>
          <w:szCs w:val="24"/>
        </w:rPr>
      </w:pPr>
      <w:r>
        <w:rPr>
          <w:sz w:val="24"/>
          <w:szCs w:val="24"/>
          <w:rtl w:val="0"/>
        </w:rPr>
        <w:t>Detailed descriptions of identified issues, including steps to reproduce, severity, and potential fixes.</w:t>
      </w:r>
    </w:p>
    <w:p w14:paraId="000003C1">
      <w:pPr>
        <w:numPr>
          <w:ilvl w:val="0"/>
          <w:numId w:val="7"/>
        </w:numPr>
        <w:spacing w:before="0" w:beforeAutospacing="0" w:after="0" w:afterAutospacing="0"/>
        <w:ind w:left="720" w:hanging="360"/>
        <w:rPr>
          <w:sz w:val="24"/>
          <w:szCs w:val="24"/>
        </w:rPr>
      </w:pPr>
      <w:r>
        <w:rPr>
          <w:sz w:val="24"/>
          <w:szCs w:val="24"/>
          <w:rtl w:val="0"/>
        </w:rPr>
        <w:t>Validation Reports:</w:t>
      </w:r>
    </w:p>
    <w:p w14:paraId="000003C2">
      <w:pPr>
        <w:numPr>
          <w:ilvl w:val="1"/>
          <w:numId w:val="7"/>
        </w:numPr>
        <w:spacing w:before="0" w:beforeAutospacing="0" w:after="240"/>
        <w:ind w:left="1440" w:hanging="360"/>
        <w:rPr>
          <w:sz w:val="24"/>
          <w:szCs w:val="24"/>
        </w:rPr>
      </w:pPr>
      <w:r>
        <w:rPr>
          <w:sz w:val="24"/>
          <w:szCs w:val="24"/>
          <w:rtl w:val="0"/>
        </w:rPr>
        <w:t>Summarize the results of validation activities, highlighting areas of compliance and non-compliance.</w:t>
      </w:r>
    </w:p>
    <w:p w14:paraId="000003C3">
      <w:pPr>
        <w:jc w:val="left"/>
        <w:rPr>
          <w:b/>
          <w:sz w:val="44"/>
          <w:szCs w:val="44"/>
        </w:rPr>
      </w:pPr>
    </w:p>
    <w:p w14:paraId="000003C4">
      <w:pPr>
        <w:jc w:val="center"/>
        <w:rPr>
          <w:b/>
          <w:sz w:val="44"/>
          <w:szCs w:val="44"/>
        </w:rPr>
      </w:pPr>
    </w:p>
    <w:p w14:paraId="000003C5">
      <w:pPr>
        <w:jc w:val="center"/>
        <w:rPr>
          <w:b/>
          <w:sz w:val="44"/>
          <w:szCs w:val="44"/>
        </w:rPr>
      </w:pPr>
    </w:p>
    <w:p w14:paraId="000003C6">
      <w:pPr>
        <w:jc w:val="center"/>
        <w:rPr>
          <w:b/>
          <w:sz w:val="44"/>
          <w:szCs w:val="44"/>
        </w:rPr>
      </w:pPr>
    </w:p>
    <w:p w14:paraId="000003C7">
      <w:pPr>
        <w:jc w:val="center"/>
        <w:rPr>
          <w:b/>
          <w:sz w:val="44"/>
          <w:szCs w:val="44"/>
        </w:rPr>
      </w:pPr>
    </w:p>
    <w:p w14:paraId="000003C8">
      <w:pPr>
        <w:jc w:val="center"/>
        <w:rPr>
          <w:b/>
          <w:sz w:val="44"/>
          <w:szCs w:val="44"/>
        </w:rPr>
      </w:pPr>
    </w:p>
    <w:p w14:paraId="000003C9">
      <w:pPr>
        <w:jc w:val="center"/>
        <w:rPr>
          <w:b/>
          <w:sz w:val="44"/>
          <w:szCs w:val="44"/>
        </w:rPr>
      </w:pPr>
    </w:p>
    <w:p w14:paraId="000003CA">
      <w:pPr>
        <w:jc w:val="center"/>
        <w:rPr>
          <w:b/>
          <w:sz w:val="44"/>
          <w:szCs w:val="44"/>
        </w:rPr>
      </w:pPr>
    </w:p>
    <w:p w14:paraId="000003CB">
      <w:pPr>
        <w:jc w:val="center"/>
        <w:rPr>
          <w:b/>
          <w:sz w:val="44"/>
          <w:szCs w:val="44"/>
        </w:rPr>
      </w:pPr>
    </w:p>
    <w:p w14:paraId="000003CC">
      <w:pPr>
        <w:jc w:val="left"/>
        <w:rPr>
          <w:b/>
          <w:sz w:val="44"/>
          <w:szCs w:val="44"/>
        </w:rPr>
      </w:pPr>
    </w:p>
    <w:p w14:paraId="4BCC0F52">
      <w:pPr>
        <w:jc w:val="left"/>
        <w:rPr>
          <w:b/>
          <w:sz w:val="44"/>
          <w:szCs w:val="44"/>
        </w:rPr>
      </w:pPr>
    </w:p>
    <w:p w14:paraId="000003CD">
      <w:pPr>
        <w:jc w:val="center"/>
        <w:rPr>
          <w:b/>
          <w:sz w:val="32"/>
          <w:szCs w:val="32"/>
        </w:rPr>
      </w:pPr>
      <w:r>
        <w:rPr>
          <w:b/>
          <w:sz w:val="44"/>
          <w:szCs w:val="44"/>
          <w:rtl w:val="0"/>
        </w:rPr>
        <w:t xml:space="preserve">  CONCLUSION</w:t>
      </w:r>
    </w:p>
    <w:p w14:paraId="000003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Online Slambook successfully bridges the gap between nostalgic traditions and modern technology by transforming the classic slam book experience into a digital format. This web-based application provides users with a secure, user-friendly platform to create, share, and view personal entries, preserving the essence of slam books while enhancing accessibility and convenience.</w:t>
      </w:r>
    </w:p>
    <w:p w14:paraId="000003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Throughout the project, key objectives such as user authentication, entry creation, and data security have been effectively implemented. Users can confidently document their thoughts, memories, and reflections, knowing their data is protected and easily accessible from anywhere.</w:t>
      </w:r>
    </w:p>
    <w:p w14:paraId="000003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Online Slambook not only captures the charm and fun of traditional slam books but also fosters a sense of community by allowing users to connect and share their personal experiences. Future enhancements, such as social media integration, advanced search functionality, and mobile app development, will further expand the platform's capabilities and improve user experience.</w:t>
      </w:r>
    </w:p>
    <w:p w14:paraId="000003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conclusion, the Online Slambook is a successful initiative that modernizes a beloved tradition, offering a secure, interactive, and enjoyable space for users to document and share their life's journey. This project stands as a testament to the enduring appeal of slam books and their ability to adapt and thrive in the digital age.</w:t>
      </w:r>
    </w:p>
    <w:p w14:paraId="000003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128"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Calibri" w:hAnsi="Calibri" w:eastAsia="Calibri" w:cs="Calibri"/>
          <w:b/>
          <w:i w:val="0"/>
          <w:smallCaps w:val="0"/>
          <w:strike w:val="0"/>
          <w:color w:val="000000"/>
          <w:sz w:val="44"/>
          <w:szCs w:val="44"/>
          <w:u w:val="none"/>
          <w:shd w:val="clear" w:fill="auto"/>
          <w:vertAlign w:val="baseline"/>
        </w:rPr>
      </w:pPr>
    </w:p>
    <w:p w14:paraId="000003DC">
      <w:pPr>
        <w:jc w:val="both"/>
        <w:rPr>
          <w:b/>
          <w:sz w:val="44"/>
          <w:szCs w:val="44"/>
        </w:rPr>
      </w:pPr>
      <w:r>
        <w:rPr>
          <w:b/>
          <w:sz w:val="44"/>
          <w:szCs w:val="44"/>
          <w:rtl w:val="0"/>
        </w:rPr>
        <w:t xml:space="preserve">                            REFERENCES</w:t>
      </w:r>
    </w:p>
    <w:p w14:paraId="000003DD">
      <w:pPr>
        <w:numPr>
          <w:ilvl w:val="0"/>
          <w:numId w:val="8"/>
        </w:numPr>
        <w:spacing w:after="0" w:afterAutospacing="0"/>
        <w:ind w:left="720" w:hanging="360"/>
        <w:jc w:val="both"/>
        <w:rPr>
          <w:sz w:val="24"/>
          <w:szCs w:val="24"/>
          <w:u w:val="none"/>
        </w:rPr>
      </w:pPr>
      <w:r>
        <w:rPr>
          <w:sz w:val="24"/>
          <w:szCs w:val="24"/>
          <w:rtl w:val="0"/>
        </w:rPr>
        <w:t>PHP and CSS</w:t>
      </w:r>
      <w:r>
        <w:rPr>
          <w:rFonts w:hint="default"/>
          <w:sz w:val="24"/>
          <w:szCs w:val="24"/>
          <w:rtl w:val="0"/>
          <w:lang w:val="en-IN"/>
        </w:rPr>
        <w:t xml:space="preserve"> languages.</w:t>
      </w:r>
    </w:p>
    <w:p w14:paraId="000003DE">
      <w:pPr>
        <w:numPr>
          <w:ilvl w:val="0"/>
          <w:numId w:val="8"/>
        </w:numPr>
        <w:spacing w:after="0" w:afterAutospacing="0"/>
        <w:ind w:left="720" w:hanging="360"/>
        <w:jc w:val="both"/>
        <w:rPr>
          <w:sz w:val="24"/>
          <w:szCs w:val="24"/>
          <w:u w:val="none"/>
        </w:rPr>
      </w:pPr>
      <w:r>
        <w:rPr>
          <w:sz w:val="24"/>
          <w:szCs w:val="24"/>
          <w:rtl w:val="0"/>
        </w:rPr>
        <w:t>Object-Oriented Analysis and Design(OOAD)</w:t>
      </w:r>
      <w:r>
        <w:rPr>
          <w:rFonts w:hint="default"/>
          <w:sz w:val="24"/>
          <w:szCs w:val="24"/>
          <w:rtl w:val="0"/>
          <w:lang w:val="en-IN"/>
        </w:rPr>
        <w:t>.</w:t>
      </w:r>
    </w:p>
    <w:p w14:paraId="000003DF">
      <w:pPr>
        <w:numPr>
          <w:ilvl w:val="0"/>
          <w:numId w:val="8"/>
        </w:numPr>
        <w:spacing w:after="0" w:afterAutospacing="0"/>
        <w:ind w:left="720" w:hanging="360"/>
        <w:rPr>
          <w:sz w:val="24"/>
          <w:szCs w:val="24"/>
          <w:u w:val="none"/>
        </w:rPr>
      </w:pPr>
      <w:r>
        <w:rPr>
          <w:sz w:val="24"/>
          <w:szCs w:val="24"/>
          <w:rtl w:val="0"/>
        </w:rPr>
        <w:t>“Database System Concepts” by Abraham Silberchatz,Henry F.Korth,andS.Sudarshan</w:t>
      </w:r>
      <w:r>
        <w:rPr>
          <w:rFonts w:hint="default"/>
          <w:sz w:val="24"/>
          <w:szCs w:val="24"/>
          <w:rtl w:val="0"/>
          <w:lang w:val="en-IN"/>
        </w:rPr>
        <w:t>.</w:t>
      </w:r>
    </w:p>
    <w:p w14:paraId="000003E0">
      <w:pPr>
        <w:numPr>
          <w:ilvl w:val="0"/>
          <w:numId w:val="8"/>
        </w:numPr>
        <w:ind w:left="720" w:hanging="360"/>
        <w:jc w:val="both"/>
        <w:rPr>
          <w:sz w:val="24"/>
          <w:szCs w:val="24"/>
          <w:u w:val="none"/>
        </w:rPr>
      </w:pPr>
      <w:r>
        <w:rPr>
          <w:sz w:val="24"/>
          <w:szCs w:val="24"/>
          <w:rtl w:val="0"/>
        </w:rPr>
        <w:t>SQL Tutorials</w:t>
      </w:r>
      <w:r>
        <w:rPr>
          <w:rFonts w:hint="default"/>
          <w:sz w:val="24"/>
          <w:szCs w:val="24"/>
          <w:rtl w:val="0"/>
          <w:lang w:val="en-IN"/>
        </w:rPr>
        <w:t>.</w:t>
      </w:r>
    </w:p>
    <w:sectPr>
      <w:footerReference r:id="rId5" w:type="default"/>
      <w:pgSz w:w="12240" w:h="15840"/>
      <w:pgMar w:top="1440" w:right="1440" w:bottom="1440" w:left="2160"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3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14:paraId="000003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1128" w:hanging="408"/>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decimal"/>
      <w:lvlText w:val="%1"/>
      <w:lvlJc w:val="left"/>
      <w:pPr>
        <w:ind w:left="492" w:hanging="492"/>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1BD7EB2"/>
    <w:rsid w:val="2C806A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spacing w:line="240" w:lineRule="auto"/>
    </w:pPr>
    <w:rPr>
      <w:rFonts w:ascii="Times New Roman" w:hAnsi="Times New Roman" w:eastAsia="Times New Roman" w:cs="Times New Roman"/>
      <w:b/>
      <w:sz w:val="27"/>
      <w:szCs w:val="27"/>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40</Pages>
  <TotalTime>14</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2024-07-05T06:21:55Z</dcterms:created>
  <dc:creator>kavyaram</dc:creator>
  <cp:lastModifiedBy>Madhuja Kantekar</cp:lastModifiedBy>
  <dcterms:modified xsi:type="dcterms:W3CDTF">2024-07-05T06:37:08Z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30FCF4A5FDD94E10A621C628025CBE3D_12</vt:lpwstr>
  </property>
</Properties>
</file>